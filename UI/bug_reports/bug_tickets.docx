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678DA" w14:textId="77777777" w:rsidR="0007594C" w:rsidRDefault="00000000">
      <w:pPr>
        <w:pStyle w:val="Title"/>
      </w:pPr>
      <w:r>
        <w:t>Bug</w:t>
      </w:r>
      <w:r w:rsidR="0062495C">
        <w:t xml:space="preserve"> Tickets</w:t>
      </w:r>
    </w:p>
    <w:p w14:paraId="368A9571" w14:textId="73456984" w:rsidR="00916130" w:rsidRPr="00916130" w:rsidRDefault="00916130" w:rsidP="00916130">
      <w:r w:rsidRPr="00916130">
        <w:rPr>
          <w:b/>
          <w:bCs/>
        </w:rPr>
        <w:t>Note</w:t>
      </w:r>
      <w:r>
        <w:rPr>
          <w:b/>
          <w:bCs/>
        </w:rPr>
        <w:t xml:space="preserve">: </w:t>
      </w:r>
      <w:r>
        <w:t xml:space="preserve">The tickets from 1 to 4 can be specified as not bugs based on the specs but </w:t>
      </w:r>
      <w:r w:rsidR="005F7D08">
        <w:t>I reported them for discussion.</w:t>
      </w:r>
    </w:p>
    <w:p w14:paraId="65A55A46" w14:textId="50826C89" w:rsidR="00916130" w:rsidRPr="0062495C" w:rsidRDefault="00916130" w:rsidP="00916130">
      <w:pPr>
        <w:pStyle w:val="Heading1"/>
      </w:pPr>
      <w:r>
        <w:t>Ticket#</w:t>
      </w:r>
      <w: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916130" w14:paraId="2A50713E" w14:textId="77777777" w:rsidTr="00916130">
        <w:tc>
          <w:tcPr>
            <w:tcW w:w="4315" w:type="dxa"/>
          </w:tcPr>
          <w:p w14:paraId="1385115D"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Bug ID</w:t>
            </w:r>
          </w:p>
        </w:tc>
        <w:tc>
          <w:tcPr>
            <w:tcW w:w="4315" w:type="dxa"/>
          </w:tcPr>
          <w:p w14:paraId="72F7DFC5" w14:textId="7DDAE888" w:rsidR="00916130" w:rsidRPr="0062495C" w:rsidRDefault="00916130" w:rsidP="0074322D">
            <w:pPr>
              <w:rPr>
                <w:rFonts w:cstheme="majorBidi"/>
                <w:szCs w:val="24"/>
              </w:rPr>
            </w:pPr>
            <w:r w:rsidRPr="0062495C">
              <w:rPr>
                <w:rFonts w:cstheme="majorBidi"/>
                <w:szCs w:val="24"/>
              </w:rPr>
              <w:t>BUG00</w:t>
            </w:r>
            <w:r>
              <w:rPr>
                <w:rFonts w:cstheme="majorBidi"/>
                <w:szCs w:val="24"/>
              </w:rPr>
              <w:t>1</w:t>
            </w:r>
          </w:p>
        </w:tc>
      </w:tr>
      <w:tr w:rsidR="00916130" w14:paraId="6DA4D9AB" w14:textId="77777777" w:rsidTr="00916130">
        <w:tc>
          <w:tcPr>
            <w:tcW w:w="4315" w:type="dxa"/>
          </w:tcPr>
          <w:p w14:paraId="6B1527EB"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Title</w:t>
            </w:r>
          </w:p>
        </w:tc>
        <w:tc>
          <w:tcPr>
            <w:tcW w:w="4315" w:type="dxa"/>
          </w:tcPr>
          <w:p w14:paraId="25A95EC1" w14:textId="4288A302" w:rsidR="00916130" w:rsidRPr="0062495C" w:rsidRDefault="00916130" w:rsidP="00916130">
            <w:pPr>
              <w:rPr>
                <w:rFonts w:cstheme="majorBidi"/>
                <w:szCs w:val="24"/>
              </w:rPr>
            </w:pPr>
            <w:r w:rsidRPr="00916130">
              <w:rPr>
                <w:rFonts w:cstheme="majorBidi"/>
                <w:szCs w:val="24"/>
              </w:rPr>
              <w:t>Form Submission Fails to Display All Expected Error Messages</w:t>
            </w:r>
            <w:r>
              <w:rPr>
                <w:rFonts w:cstheme="majorBidi"/>
                <w:szCs w:val="24"/>
              </w:rPr>
              <w:t>.</w:t>
            </w:r>
          </w:p>
        </w:tc>
      </w:tr>
      <w:tr w:rsidR="00916130" w14:paraId="1821C5A3" w14:textId="77777777" w:rsidTr="00916130">
        <w:tc>
          <w:tcPr>
            <w:tcW w:w="4315" w:type="dxa"/>
          </w:tcPr>
          <w:p w14:paraId="683F60DE"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Date Reported</w:t>
            </w:r>
          </w:p>
        </w:tc>
        <w:tc>
          <w:tcPr>
            <w:tcW w:w="4315" w:type="dxa"/>
          </w:tcPr>
          <w:p w14:paraId="62740647" w14:textId="0A2C164F" w:rsidR="00916130" w:rsidRPr="0062495C" w:rsidRDefault="00916130" w:rsidP="0074322D">
            <w:pPr>
              <w:rPr>
                <w:rFonts w:cstheme="majorBidi"/>
                <w:szCs w:val="24"/>
              </w:rPr>
            </w:pPr>
            <w:r w:rsidRPr="001518D3">
              <w:rPr>
                <w:rFonts w:cstheme="majorBidi"/>
                <w:szCs w:val="24"/>
              </w:rPr>
              <w:t>2024-10-2</w:t>
            </w:r>
            <w:r>
              <w:rPr>
                <w:rFonts w:cstheme="majorBidi"/>
                <w:szCs w:val="24"/>
              </w:rPr>
              <w:t>5</w:t>
            </w:r>
          </w:p>
        </w:tc>
      </w:tr>
      <w:tr w:rsidR="00916130" w14:paraId="23E2DC20" w14:textId="77777777" w:rsidTr="00916130">
        <w:tc>
          <w:tcPr>
            <w:tcW w:w="4315" w:type="dxa"/>
          </w:tcPr>
          <w:p w14:paraId="62A7AAA5"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Reported By</w:t>
            </w:r>
          </w:p>
        </w:tc>
        <w:tc>
          <w:tcPr>
            <w:tcW w:w="4315" w:type="dxa"/>
          </w:tcPr>
          <w:p w14:paraId="554A7121" w14:textId="77777777" w:rsidR="00916130" w:rsidRPr="0062495C" w:rsidRDefault="00916130" w:rsidP="0074322D">
            <w:pPr>
              <w:rPr>
                <w:rFonts w:cstheme="majorBidi"/>
                <w:szCs w:val="24"/>
              </w:rPr>
            </w:pPr>
            <w:r>
              <w:rPr>
                <w:rFonts w:cstheme="majorBidi"/>
                <w:szCs w:val="24"/>
              </w:rPr>
              <w:t>Mostafa Monged</w:t>
            </w:r>
          </w:p>
        </w:tc>
      </w:tr>
      <w:tr w:rsidR="00916130" w14:paraId="7ADAE0A9" w14:textId="77777777" w:rsidTr="00916130">
        <w:tc>
          <w:tcPr>
            <w:tcW w:w="4315" w:type="dxa"/>
          </w:tcPr>
          <w:p w14:paraId="512388FF"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Module</w:t>
            </w:r>
          </w:p>
        </w:tc>
        <w:tc>
          <w:tcPr>
            <w:tcW w:w="4315" w:type="dxa"/>
          </w:tcPr>
          <w:p w14:paraId="5B4B8284" w14:textId="3472A0CC" w:rsidR="00916130" w:rsidRPr="0062495C" w:rsidRDefault="00916130" w:rsidP="00916130">
            <w:pPr>
              <w:rPr>
                <w:rFonts w:cstheme="majorBidi"/>
                <w:szCs w:val="24"/>
              </w:rPr>
            </w:pPr>
            <w:r w:rsidRPr="00916130">
              <w:rPr>
                <w:rFonts w:cstheme="majorBidi"/>
                <w:szCs w:val="24"/>
              </w:rPr>
              <w:t>Contact Us</w:t>
            </w:r>
            <w:r>
              <w:rPr>
                <w:rFonts w:cstheme="majorBidi"/>
                <w:szCs w:val="24"/>
              </w:rPr>
              <w:t xml:space="preserve"> Page</w:t>
            </w:r>
          </w:p>
        </w:tc>
      </w:tr>
      <w:tr w:rsidR="00916130" w14:paraId="3ADE5B9E" w14:textId="77777777" w:rsidTr="00916130">
        <w:tc>
          <w:tcPr>
            <w:tcW w:w="4315" w:type="dxa"/>
          </w:tcPr>
          <w:p w14:paraId="39E9A403"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Description</w:t>
            </w:r>
          </w:p>
        </w:tc>
        <w:tc>
          <w:tcPr>
            <w:tcW w:w="4315" w:type="dxa"/>
          </w:tcPr>
          <w:p w14:paraId="5345E13A" w14:textId="53337DA7" w:rsidR="00916130" w:rsidRPr="0062495C" w:rsidRDefault="00916130" w:rsidP="00916130">
            <w:pPr>
              <w:rPr>
                <w:rFonts w:cstheme="majorBidi"/>
                <w:szCs w:val="24"/>
              </w:rPr>
            </w:pPr>
            <w:r w:rsidRPr="00916130">
              <w:rPr>
                <w:rFonts w:cstheme="majorBidi"/>
                <w:szCs w:val="24"/>
              </w:rPr>
              <w:t>When the "Contact Us" form is submitted without an email and subject heading, the form only shows an error message for the email field, omitting the expected error for the missing subject heading.</w:t>
            </w:r>
          </w:p>
        </w:tc>
      </w:tr>
      <w:tr w:rsidR="00916130" w14:paraId="0053C6A0" w14:textId="77777777" w:rsidTr="00916130">
        <w:tc>
          <w:tcPr>
            <w:tcW w:w="4315" w:type="dxa"/>
          </w:tcPr>
          <w:p w14:paraId="7F6D854D"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Steps to Reproduce</w:t>
            </w:r>
          </w:p>
        </w:tc>
        <w:tc>
          <w:tcPr>
            <w:tcW w:w="4315" w:type="dxa"/>
          </w:tcPr>
          <w:p w14:paraId="0FAE91B9" w14:textId="5DD0A98A" w:rsidR="00916130" w:rsidRPr="00916130" w:rsidRDefault="00916130" w:rsidP="00916130">
            <w:pPr>
              <w:pStyle w:val="ListParagraph"/>
              <w:numPr>
                <w:ilvl w:val="0"/>
                <w:numId w:val="10"/>
              </w:numPr>
              <w:rPr>
                <w:rFonts w:cstheme="majorBidi"/>
                <w:szCs w:val="24"/>
              </w:rPr>
            </w:pPr>
            <w:r w:rsidRPr="00916130">
              <w:rPr>
                <w:rFonts w:cstheme="majorBidi"/>
                <w:szCs w:val="24"/>
              </w:rPr>
              <w:t>Navigate to the "Contact Us" page.</w:t>
            </w:r>
          </w:p>
          <w:p w14:paraId="37191005" w14:textId="67C0681F" w:rsidR="00916130" w:rsidRPr="00916130" w:rsidRDefault="00916130" w:rsidP="00916130">
            <w:pPr>
              <w:pStyle w:val="ListParagraph"/>
              <w:numPr>
                <w:ilvl w:val="0"/>
                <w:numId w:val="10"/>
              </w:numPr>
              <w:rPr>
                <w:rFonts w:cstheme="majorBidi"/>
                <w:szCs w:val="24"/>
              </w:rPr>
            </w:pPr>
            <w:r w:rsidRPr="00916130">
              <w:rPr>
                <w:rFonts w:cstheme="majorBidi"/>
                <w:szCs w:val="24"/>
              </w:rPr>
              <w:t>Leave the "Email" and "Subject Heading" fields empty.</w:t>
            </w:r>
          </w:p>
          <w:p w14:paraId="578850EE" w14:textId="54F34A42" w:rsidR="00916130" w:rsidRPr="00916130" w:rsidRDefault="00916130" w:rsidP="00916130">
            <w:pPr>
              <w:pStyle w:val="ListParagraph"/>
              <w:numPr>
                <w:ilvl w:val="0"/>
                <w:numId w:val="10"/>
              </w:numPr>
              <w:rPr>
                <w:rFonts w:cstheme="majorBidi"/>
                <w:szCs w:val="24"/>
              </w:rPr>
            </w:pPr>
            <w:r w:rsidRPr="00916130">
              <w:rPr>
                <w:rFonts w:cstheme="majorBidi"/>
                <w:szCs w:val="24"/>
              </w:rPr>
              <w:t>Enter a message in the "Message" field.</w:t>
            </w:r>
          </w:p>
          <w:p w14:paraId="0460601C" w14:textId="5273223C" w:rsidR="00916130" w:rsidRPr="001518D3" w:rsidRDefault="00916130" w:rsidP="00916130">
            <w:pPr>
              <w:pStyle w:val="ListParagraph"/>
              <w:numPr>
                <w:ilvl w:val="0"/>
                <w:numId w:val="10"/>
              </w:numPr>
              <w:rPr>
                <w:rFonts w:cstheme="majorBidi"/>
                <w:szCs w:val="24"/>
              </w:rPr>
            </w:pPr>
            <w:r w:rsidRPr="00916130">
              <w:rPr>
                <w:rFonts w:cstheme="majorBidi"/>
                <w:szCs w:val="24"/>
              </w:rPr>
              <w:t>Click Submit.</w:t>
            </w:r>
          </w:p>
        </w:tc>
      </w:tr>
      <w:tr w:rsidR="00916130" w14:paraId="24EBE8DE" w14:textId="77777777" w:rsidTr="00916130">
        <w:tc>
          <w:tcPr>
            <w:tcW w:w="4315" w:type="dxa"/>
          </w:tcPr>
          <w:p w14:paraId="28F7A14C"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Expected Behavior</w:t>
            </w:r>
          </w:p>
        </w:tc>
        <w:tc>
          <w:tcPr>
            <w:tcW w:w="4315" w:type="dxa"/>
          </w:tcPr>
          <w:p w14:paraId="3EF3AACA" w14:textId="513C56F5" w:rsidR="00916130" w:rsidRPr="0062495C" w:rsidRDefault="00916130" w:rsidP="00916130">
            <w:pPr>
              <w:rPr>
                <w:rFonts w:cstheme="majorBidi"/>
                <w:szCs w:val="24"/>
              </w:rPr>
            </w:pPr>
            <w:r w:rsidRPr="00916130">
              <w:rPr>
                <w:rFonts w:cstheme="majorBidi"/>
                <w:szCs w:val="24"/>
              </w:rPr>
              <w:t>Error messages for both "Invalid email address." and "Please select a subject from the list provided."</w:t>
            </w:r>
          </w:p>
        </w:tc>
      </w:tr>
      <w:tr w:rsidR="00916130" w14:paraId="75201E65" w14:textId="77777777" w:rsidTr="00916130">
        <w:tc>
          <w:tcPr>
            <w:tcW w:w="4315" w:type="dxa"/>
          </w:tcPr>
          <w:p w14:paraId="09514C31"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Actual Behavior</w:t>
            </w:r>
          </w:p>
        </w:tc>
        <w:tc>
          <w:tcPr>
            <w:tcW w:w="4315" w:type="dxa"/>
          </w:tcPr>
          <w:p w14:paraId="0EE4A87B" w14:textId="43C1A019" w:rsidR="00916130" w:rsidRPr="0062495C" w:rsidRDefault="00916130" w:rsidP="00916130">
            <w:pPr>
              <w:rPr>
                <w:rFonts w:cstheme="majorBidi"/>
                <w:szCs w:val="24"/>
              </w:rPr>
            </w:pPr>
            <w:r w:rsidRPr="00916130">
              <w:rPr>
                <w:rFonts w:cstheme="majorBidi"/>
                <w:szCs w:val="24"/>
              </w:rPr>
              <w:t>Only the "Invalid email address." error message is displayed.</w:t>
            </w:r>
          </w:p>
        </w:tc>
      </w:tr>
      <w:tr w:rsidR="00916130" w14:paraId="66BEC683" w14:textId="77777777" w:rsidTr="00916130">
        <w:tc>
          <w:tcPr>
            <w:tcW w:w="4315" w:type="dxa"/>
          </w:tcPr>
          <w:p w14:paraId="6C3AECDE"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Status</w:t>
            </w:r>
          </w:p>
        </w:tc>
        <w:tc>
          <w:tcPr>
            <w:tcW w:w="4315" w:type="dxa"/>
          </w:tcPr>
          <w:p w14:paraId="2B9DFB4F" w14:textId="77777777" w:rsidR="00916130" w:rsidRPr="0062495C" w:rsidRDefault="00916130" w:rsidP="0074322D">
            <w:pPr>
              <w:rPr>
                <w:rFonts w:cstheme="majorBidi"/>
                <w:szCs w:val="24"/>
              </w:rPr>
            </w:pPr>
            <w:r w:rsidRPr="0062495C">
              <w:rPr>
                <w:rFonts w:cstheme="majorBidi"/>
                <w:szCs w:val="24"/>
              </w:rPr>
              <w:t>Open</w:t>
            </w:r>
          </w:p>
        </w:tc>
      </w:tr>
    </w:tbl>
    <w:p w14:paraId="33381C15" w14:textId="77777777" w:rsidR="00916130" w:rsidRDefault="00916130">
      <w:pPr>
        <w:rPr>
          <w:rFonts w:asciiTheme="majorHAnsi" w:eastAsiaTheme="majorEastAsia" w:hAnsiTheme="majorHAnsi" w:cstheme="majorBidi"/>
          <w:b/>
          <w:bCs/>
          <w:color w:val="365F91" w:themeColor="accent1" w:themeShade="BF"/>
          <w:sz w:val="28"/>
          <w:szCs w:val="28"/>
        </w:rPr>
      </w:pPr>
      <w:r>
        <w:br w:type="page"/>
      </w:r>
    </w:p>
    <w:p w14:paraId="47FC7A19" w14:textId="5301C020" w:rsidR="00916130" w:rsidRPr="0062495C" w:rsidRDefault="00916130" w:rsidP="00916130">
      <w:pPr>
        <w:pStyle w:val="Heading1"/>
      </w:pPr>
      <w:r>
        <w:lastRenderedPageBreak/>
        <w:t>Ticket#</w:t>
      </w:r>
      <w: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916130" w14:paraId="4C394332" w14:textId="77777777" w:rsidTr="00916130">
        <w:tc>
          <w:tcPr>
            <w:tcW w:w="4315" w:type="dxa"/>
          </w:tcPr>
          <w:p w14:paraId="3BE4DDE2"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Bug ID</w:t>
            </w:r>
          </w:p>
        </w:tc>
        <w:tc>
          <w:tcPr>
            <w:tcW w:w="4315" w:type="dxa"/>
          </w:tcPr>
          <w:p w14:paraId="562107E8" w14:textId="468433A2" w:rsidR="00916130" w:rsidRPr="0062495C" w:rsidRDefault="00916130" w:rsidP="0074322D">
            <w:pPr>
              <w:rPr>
                <w:rFonts w:cstheme="majorBidi"/>
                <w:szCs w:val="24"/>
              </w:rPr>
            </w:pPr>
            <w:r w:rsidRPr="0062495C">
              <w:rPr>
                <w:rFonts w:cstheme="majorBidi"/>
                <w:szCs w:val="24"/>
              </w:rPr>
              <w:t>BUG00</w:t>
            </w:r>
            <w:r>
              <w:rPr>
                <w:rFonts w:cstheme="majorBidi"/>
                <w:szCs w:val="24"/>
              </w:rPr>
              <w:t>2</w:t>
            </w:r>
          </w:p>
        </w:tc>
      </w:tr>
      <w:tr w:rsidR="00916130" w14:paraId="4FB547C5" w14:textId="77777777" w:rsidTr="00916130">
        <w:tc>
          <w:tcPr>
            <w:tcW w:w="4315" w:type="dxa"/>
          </w:tcPr>
          <w:p w14:paraId="4BD3AEEE"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Title</w:t>
            </w:r>
          </w:p>
        </w:tc>
        <w:tc>
          <w:tcPr>
            <w:tcW w:w="4315" w:type="dxa"/>
          </w:tcPr>
          <w:p w14:paraId="12EAAB2B" w14:textId="1E551EBB" w:rsidR="00916130" w:rsidRPr="0062495C" w:rsidRDefault="00916130" w:rsidP="00916130">
            <w:pPr>
              <w:rPr>
                <w:rFonts w:cstheme="majorBidi"/>
                <w:szCs w:val="24"/>
              </w:rPr>
            </w:pPr>
            <w:r w:rsidRPr="00916130">
              <w:rPr>
                <w:rFonts w:cstheme="majorBidi"/>
                <w:szCs w:val="24"/>
              </w:rPr>
              <w:t>Form Submission Fails to Display All Expected Error Messages</w:t>
            </w:r>
            <w:r>
              <w:rPr>
                <w:rFonts w:cstheme="majorBidi"/>
                <w:szCs w:val="24"/>
              </w:rPr>
              <w:t>.</w:t>
            </w:r>
          </w:p>
        </w:tc>
      </w:tr>
      <w:tr w:rsidR="00916130" w14:paraId="7021722C" w14:textId="77777777" w:rsidTr="00916130">
        <w:tc>
          <w:tcPr>
            <w:tcW w:w="4315" w:type="dxa"/>
          </w:tcPr>
          <w:p w14:paraId="788F1E6A"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Date Reported</w:t>
            </w:r>
          </w:p>
        </w:tc>
        <w:tc>
          <w:tcPr>
            <w:tcW w:w="4315" w:type="dxa"/>
          </w:tcPr>
          <w:p w14:paraId="258EBE26" w14:textId="77777777" w:rsidR="00916130" w:rsidRPr="0062495C" w:rsidRDefault="00916130" w:rsidP="0074322D">
            <w:pPr>
              <w:rPr>
                <w:rFonts w:cstheme="majorBidi"/>
                <w:szCs w:val="24"/>
              </w:rPr>
            </w:pPr>
            <w:r w:rsidRPr="001518D3">
              <w:rPr>
                <w:rFonts w:cstheme="majorBidi"/>
                <w:szCs w:val="24"/>
              </w:rPr>
              <w:t>2024-10-27</w:t>
            </w:r>
          </w:p>
        </w:tc>
      </w:tr>
      <w:tr w:rsidR="00916130" w14:paraId="1E6F2668" w14:textId="77777777" w:rsidTr="00916130">
        <w:tc>
          <w:tcPr>
            <w:tcW w:w="4315" w:type="dxa"/>
          </w:tcPr>
          <w:p w14:paraId="4E25EEEE"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Reported By</w:t>
            </w:r>
          </w:p>
        </w:tc>
        <w:tc>
          <w:tcPr>
            <w:tcW w:w="4315" w:type="dxa"/>
          </w:tcPr>
          <w:p w14:paraId="204BFE80" w14:textId="77777777" w:rsidR="00916130" w:rsidRPr="0062495C" w:rsidRDefault="00916130" w:rsidP="0074322D">
            <w:pPr>
              <w:rPr>
                <w:rFonts w:cstheme="majorBidi"/>
                <w:szCs w:val="24"/>
              </w:rPr>
            </w:pPr>
            <w:r>
              <w:rPr>
                <w:rFonts w:cstheme="majorBidi"/>
                <w:szCs w:val="24"/>
              </w:rPr>
              <w:t>Mostafa Monged</w:t>
            </w:r>
          </w:p>
        </w:tc>
      </w:tr>
      <w:tr w:rsidR="00916130" w14:paraId="2B5FBF3A" w14:textId="77777777" w:rsidTr="00916130">
        <w:tc>
          <w:tcPr>
            <w:tcW w:w="4315" w:type="dxa"/>
          </w:tcPr>
          <w:p w14:paraId="29211636"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Module</w:t>
            </w:r>
          </w:p>
        </w:tc>
        <w:tc>
          <w:tcPr>
            <w:tcW w:w="4315" w:type="dxa"/>
          </w:tcPr>
          <w:p w14:paraId="755DD275" w14:textId="579D05E6" w:rsidR="00916130" w:rsidRPr="0062495C" w:rsidRDefault="00916130" w:rsidP="00916130">
            <w:pPr>
              <w:rPr>
                <w:rFonts w:cstheme="majorBidi"/>
                <w:szCs w:val="24"/>
              </w:rPr>
            </w:pPr>
            <w:r w:rsidRPr="00916130">
              <w:rPr>
                <w:rFonts w:cstheme="majorBidi"/>
                <w:szCs w:val="24"/>
              </w:rPr>
              <w:t>Contact Us</w:t>
            </w:r>
            <w:r>
              <w:rPr>
                <w:rFonts w:cstheme="majorBidi"/>
                <w:szCs w:val="24"/>
              </w:rPr>
              <w:t xml:space="preserve"> Page</w:t>
            </w:r>
          </w:p>
        </w:tc>
      </w:tr>
      <w:tr w:rsidR="00916130" w14:paraId="479DB64E" w14:textId="77777777" w:rsidTr="00916130">
        <w:tc>
          <w:tcPr>
            <w:tcW w:w="4315" w:type="dxa"/>
          </w:tcPr>
          <w:p w14:paraId="1337DD21"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Description</w:t>
            </w:r>
          </w:p>
        </w:tc>
        <w:tc>
          <w:tcPr>
            <w:tcW w:w="4315" w:type="dxa"/>
          </w:tcPr>
          <w:p w14:paraId="612AF249" w14:textId="03262827" w:rsidR="00916130" w:rsidRPr="0062495C" w:rsidRDefault="00916130" w:rsidP="00916130">
            <w:pPr>
              <w:rPr>
                <w:rFonts w:cstheme="majorBidi"/>
                <w:szCs w:val="24"/>
              </w:rPr>
            </w:pPr>
            <w:r w:rsidRPr="00916130">
              <w:rPr>
                <w:rFonts w:cstheme="majorBidi"/>
                <w:szCs w:val="24"/>
              </w:rPr>
              <w:t>When the "Contact Us" form is submitted without an email and message, the form only shows an error message for the email field, omitting the expected error for the missing message.</w:t>
            </w:r>
          </w:p>
        </w:tc>
      </w:tr>
      <w:tr w:rsidR="00916130" w14:paraId="50ABE93F" w14:textId="77777777" w:rsidTr="00916130">
        <w:tc>
          <w:tcPr>
            <w:tcW w:w="4315" w:type="dxa"/>
          </w:tcPr>
          <w:p w14:paraId="0867BBBC"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Steps to Reproduce</w:t>
            </w:r>
          </w:p>
        </w:tc>
        <w:tc>
          <w:tcPr>
            <w:tcW w:w="4315" w:type="dxa"/>
          </w:tcPr>
          <w:p w14:paraId="119F90E3" w14:textId="19C67ECB" w:rsidR="00916130" w:rsidRPr="00916130" w:rsidRDefault="00916130" w:rsidP="00916130">
            <w:pPr>
              <w:pStyle w:val="ListParagraph"/>
              <w:numPr>
                <w:ilvl w:val="0"/>
                <w:numId w:val="11"/>
              </w:numPr>
              <w:rPr>
                <w:rFonts w:cstheme="majorBidi"/>
                <w:szCs w:val="24"/>
              </w:rPr>
            </w:pPr>
            <w:r w:rsidRPr="00916130">
              <w:rPr>
                <w:rFonts w:cstheme="majorBidi"/>
                <w:szCs w:val="24"/>
              </w:rPr>
              <w:t>Navigate to the "Contact Us" page.</w:t>
            </w:r>
          </w:p>
          <w:p w14:paraId="318601B9" w14:textId="4D41061C" w:rsidR="00916130" w:rsidRPr="00916130" w:rsidRDefault="00916130" w:rsidP="00916130">
            <w:pPr>
              <w:pStyle w:val="ListParagraph"/>
              <w:numPr>
                <w:ilvl w:val="0"/>
                <w:numId w:val="11"/>
              </w:numPr>
              <w:rPr>
                <w:rFonts w:cstheme="majorBidi"/>
                <w:szCs w:val="24"/>
              </w:rPr>
            </w:pPr>
            <w:r w:rsidRPr="00916130">
              <w:rPr>
                <w:rFonts w:cstheme="majorBidi"/>
                <w:szCs w:val="24"/>
              </w:rPr>
              <w:t>Leave the "Email" and "Message" fields empty.</w:t>
            </w:r>
          </w:p>
          <w:p w14:paraId="7CFCE4F4" w14:textId="231B1C90" w:rsidR="00916130" w:rsidRPr="00916130" w:rsidRDefault="00916130" w:rsidP="00916130">
            <w:pPr>
              <w:pStyle w:val="ListParagraph"/>
              <w:numPr>
                <w:ilvl w:val="0"/>
                <w:numId w:val="11"/>
              </w:numPr>
              <w:rPr>
                <w:rFonts w:cstheme="majorBidi"/>
                <w:szCs w:val="24"/>
              </w:rPr>
            </w:pPr>
            <w:r w:rsidRPr="00916130">
              <w:rPr>
                <w:rFonts w:cstheme="majorBidi"/>
                <w:szCs w:val="24"/>
              </w:rPr>
              <w:t>Set a value for the "Subject Heading."</w:t>
            </w:r>
          </w:p>
          <w:p w14:paraId="47BA49BE" w14:textId="0176E976" w:rsidR="00916130" w:rsidRPr="001518D3" w:rsidRDefault="00916130" w:rsidP="00916130">
            <w:pPr>
              <w:pStyle w:val="ListParagraph"/>
              <w:numPr>
                <w:ilvl w:val="0"/>
                <w:numId w:val="11"/>
              </w:numPr>
              <w:rPr>
                <w:rFonts w:cstheme="majorBidi"/>
                <w:szCs w:val="24"/>
              </w:rPr>
            </w:pPr>
            <w:r w:rsidRPr="00916130">
              <w:rPr>
                <w:rFonts w:cstheme="majorBidi"/>
                <w:szCs w:val="24"/>
              </w:rPr>
              <w:t>Click Submit.</w:t>
            </w:r>
          </w:p>
        </w:tc>
      </w:tr>
      <w:tr w:rsidR="00916130" w14:paraId="6E7CCA08" w14:textId="77777777" w:rsidTr="00916130">
        <w:tc>
          <w:tcPr>
            <w:tcW w:w="4315" w:type="dxa"/>
          </w:tcPr>
          <w:p w14:paraId="6E1FECF3"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Expected Behavior</w:t>
            </w:r>
          </w:p>
        </w:tc>
        <w:tc>
          <w:tcPr>
            <w:tcW w:w="4315" w:type="dxa"/>
          </w:tcPr>
          <w:p w14:paraId="59D22907" w14:textId="02D09C97" w:rsidR="00916130" w:rsidRPr="0062495C" w:rsidRDefault="00916130" w:rsidP="00916130">
            <w:pPr>
              <w:rPr>
                <w:rFonts w:cstheme="majorBidi"/>
                <w:szCs w:val="24"/>
              </w:rPr>
            </w:pPr>
            <w:r w:rsidRPr="00916130">
              <w:rPr>
                <w:rFonts w:cstheme="majorBidi"/>
                <w:szCs w:val="24"/>
              </w:rPr>
              <w:t>Error messages for both "Invalid email address." and "The message cannot be blank."</w:t>
            </w:r>
          </w:p>
        </w:tc>
      </w:tr>
      <w:tr w:rsidR="00916130" w14:paraId="7BEA20DC" w14:textId="77777777" w:rsidTr="00916130">
        <w:tc>
          <w:tcPr>
            <w:tcW w:w="4315" w:type="dxa"/>
          </w:tcPr>
          <w:p w14:paraId="445F829A"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Actual Behavior</w:t>
            </w:r>
          </w:p>
        </w:tc>
        <w:tc>
          <w:tcPr>
            <w:tcW w:w="4315" w:type="dxa"/>
          </w:tcPr>
          <w:p w14:paraId="1F2224CA" w14:textId="29472217" w:rsidR="00916130" w:rsidRPr="0062495C" w:rsidRDefault="00916130" w:rsidP="00916130">
            <w:pPr>
              <w:rPr>
                <w:rFonts w:cstheme="majorBidi"/>
                <w:szCs w:val="24"/>
              </w:rPr>
            </w:pPr>
            <w:r w:rsidRPr="00916130">
              <w:rPr>
                <w:rFonts w:cstheme="majorBidi"/>
                <w:szCs w:val="24"/>
              </w:rPr>
              <w:t>Only the "Invalid email address." error message is displayed.</w:t>
            </w:r>
          </w:p>
        </w:tc>
      </w:tr>
      <w:tr w:rsidR="00916130" w14:paraId="75B9E1E7" w14:textId="77777777" w:rsidTr="00916130">
        <w:tc>
          <w:tcPr>
            <w:tcW w:w="4315" w:type="dxa"/>
          </w:tcPr>
          <w:p w14:paraId="5FFBA310"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Status</w:t>
            </w:r>
          </w:p>
        </w:tc>
        <w:tc>
          <w:tcPr>
            <w:tcW w:w="4315" w:type="dxa"/>
          </w:tcPr>
          <w:p w14:paraId="53AB827D" w14:textId="77777777" w:rsidR="00916130" w:rsidRPr="0062495C" w:rsidRDefault="00916130" w:rsidP="0074322D">
            <w:pPr>
              <w:rPr>
                <w:rFonts w:cstheme="majorBidi"/>
                <w:szCs w:val="24"/>
              </w:rPr>
            </w:pPr>
            <w:r w:rsidRPr="0062495C">
              <w:rPr>
                <w:rFonts w:cstheme="majorBidi"/>
                <w:szCs w:val="24"/>
              </w:rPr>
              <w:t>Open</w:t>
            </w:r>
          </w:p>
        </w:tc>
      </w:tr>
    </w:tbl>
    <w:p w14:paraId="31354174" w14:textId="77777777" w:rsidR="00916130" w:rsidRDefault="00916130">
      <w:pPr>
        <w:rPr>
          <w:rFonts w:asciiTheme="majorHAnsi" w:eastAsiaTheme="majorEastAsia" w:hAnsiTheme="majorHAnsi" w:cstheme="majorBidi"/>
          <w:b/>
          <w:bCs/>
          <w:color w:val="365F91" w:themeColor="accent1" w:themeShade="BF"/>
          <w:sz w:val="28"/>
          <w:szCs w:val="28"/>
        </w:rPr>
      </w:pPr>
      <w:r>
        <w:br w:type="page"/>
      </w:r>
    </w:p>
    <w:p w14:paraId="47535DC1" w14:textId="644CCBE6" w:rsidR="00916130" w:rsidRPr="0062495C" w:rsidRDefault="00916130" w:rsidP="00916130">
      <w:pPr>
        <w:pStyle w:val="Heading1"/>
      </w:pPr>
      <w:r>
        <w:lastRenderedPageBreak/>
        <w:t>Ticket#</w:t>
      </w:r>
      <w: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916130" w14:paraId="144E3D95" w14:textId="77777777" w:rsidTr="00916130">
        <w:tc>
          <w:tcPr>
            <w:tcW w:w="4315" w:type="dxa"/>
          </w:tcPr>
          <w:p w14:paraId="64408F8D"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Bug ID</w:t>
            </w:r>
          </w:p>
        </w:tc>
        <w:tc>
          <w:tcPr>
            <w:tcW w:w="4315" w:type="dxa"/>
          </w:tcPr>
          <w:p w14:paraId="1BCFF748" w14:textId="18050ACA" w:rsidR="00916130" w:rsidRPr="0062495C" w:rsidRDefault="00916130" w:rsidP="0074322D">
            <w:pPr>
              <w:rPr>
                <w:rFonts w:cstheme="majorBidi"/>
                <w:szCs w:val="24"/>
              </w:rPr>
            </w:pPr>
            <w:r w:rsidRPr="0062495C">
              <w:rPr>
                <w:rFonts w:cstheme="majorBidi"/>
                <w:szCs w:val="24"/>
              </w:rPr>
              <w:t>BUG00</w:t>
            </w:r>
            <w:r>
              <w:rPr>
                <w:rFonts w:cstheme="majorBidi"/>
                <w:szCs w:val="24"/>
              </w:rPr>
              <w:t>3</w:t>
            </w:r>
          </w:p>
        </w:tc>
      </w:tr>
      <w:tr w:rsidR="00916130" w14:paraId="77259425" w14:textId="77777777" w:rsidTr="00916130">
        <w:tc>
          <w:tcPr>
            <w:tcW w:w="4315" w:type="dxa"/>
          </w:tcPr>
          <w:p w14:paraId="189D27FE"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Title</w:t>
            </w:r>
          </w:p>
        </w:tc>
        <w:tc>
          <w:tcPr>
            <w:tcW w:w="4315" w:type="dxa"/>
          </w:tcPr>
          <w:p w14:paraId="6013EADA" w14:textId="3CDDA6CF" w:rsidR="00916130" w:rsidRPr="0062495C" w:rsidRDefault="00916130" w:rsidP="00916130">
            <w:pPr>
              <w:rPr>
                <w:rFonts w:cstheme="majorBidi"/>
                <w:szCs w:val="24"/>
              </w:rPr>
            </w:pPr>
            <w:r w:rsidRPr="00916130">
              <w:rPr>
                <w:rFonts w:cstheme="majorBidi"/>
                <w:szCs w:val="24"/>
              </w:rPr>
              <w:t>Form Submission Fails to Display All Expected Error Messages</w:t>
            </w:r>
            <w:r>
              <w:rPr>
                <w:rFonts w:cstheme="majorBidi"/>
                <w:szCs w:val="24"/>
              </w:rPr>
              <w:t>.</w:t>
            </w:r>
          </w:p>
        </w:tc>
      </w:tr>
      <w:tr w:rsidR="00916130" w14:paraId="75009A34" w14:textId="77777777" w:rsidTr="00916130">
        <w:tc>
          <w:tcPr>
            <w:tcW w:w="4315" w:type="dxa"/>
          </w:tcPr>
          <w:p w14:paraId="77B13F4E"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Date Reported</w:t>
            </w:r>
          </w:p>
        </w:tc>
        <w:tc>
          <w:tcPr>
            <w:tcW w:w="4315" w:type="dxa"/>
          </w:tcPr>
          <w:p w14:paraId="65D69AE1" w14:textId="77777777" w:rsidR="00916130" w:rsidRPr="0062495C" w:rsidRDefault="00916130" w:rsidP="00916130">
            <w:pPr>
              <w:rPr>
                <w:rFonts w:cstheme="majorBidi"/>
                <w:szCs w:val="24"/>
              </w:rPr>
            </w:pPr>
            <w:r w:rsidRPr="001518D3">
              <w:rPr>
                <w:rFonts w:cstheme="majorBidi"/>
                <w:szCs w:val="24"/>
              </w:rPr>
              <w:t>2024-10-27</w:t>
            </w:r>
          </w:p>
        </w:tc>
      </w:tr>
      <w:tr w:rsidR="00916130" w14:paraId="4CFE0ABA" w14:textId="77777777" w:rsidTr="00916130">
        <w:tc>
          <w:tcPr>
            <w:tcW w:w="4315" w:type="dxa"/>
          </w:tcPr>
          <w:p w14:paraId="3328AF62"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Reported By</w:t>
            </w:r>
          </w:p>
        </w:tc>
        <w:tc>
          <w:tcPr>
            <w:tcW w:w="4315" w:type="dxa"/>
          </w:tcPr>
          <w:p w14:paraId="3ADD0B0F" w14:textId="77777777" w:rsidR="00916130" w:rsidRPr="0062495C" w:rsidRDefault="00916130" w:rsidP="00916130">
            <w:pPr>
              <w:rPr>
                <w:rFonts w:cstheme="majorBidi"/>
                <w:szCs w:val="24"/>
              </w:rPr>
            </w:pPr>
            <w:r>
              <w:rPr>
                <w:rFonts w:cstheme="majorBidi"/>
                <w:szCs w:val="24"/>
              </w:rPr>
              <w:t>Mostafa Monged</w:t>
            </w:r>
          </w:p>
        </w:tc>
      </w:tr>
      <w:tr w:rsidR="00916130" w14:paraId="0226D059" w14:textId="77777777" w:rsidTr="00916130">
        <w:tc>
          <w:tcPr>
            <w:tcW w:w="4315" w:type="dxa"/>
          </w:tcPr>
          <w:p w14:paraId="48EE57F6"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Module</w:t>
            </w:r>
          </w:p>
        </w:tc>
        <w:tc>
          <w:tcPr>
            <w:tcW w:w="4315" w:type="dxa"/>
          </w:tcPr>
          <w:p w14:paraId="7AB162C3" w14:textId="66C3DE95" w:rsidR="00916130" w:rsidRPr="0062495C" w:rsidRDefault="00916130" w:rsidP="00916130">
            <w:pPr>
              <w:rPr>
                <w:rFonts w:cstheme="majorBidi"/>
                <w:szCs w:val="24"/>
              </w:rPr>
            </w:pPr>
            <w:r w:rsidRPr="00916130">
              <w:rPr>
                <w:rFonts w:cstheme="majorBidi"/>
                <w:szCs w:val="24"/>
              </w:rPr>
              <w:t>Contact Us</w:t>
            </w:r>
            <w:r>
              <w:rPr>
                <w:rFonts w:cstheme="majorBidi"/>
                <w:szCs w:val="24"/>
              </w:rPr>
              <w:t xml:space="preserve"> Page</w:t>
            </w:r>
          </w:p>
        </w:tc>
      </w:tr>
      <w:tr w:rsidR="00916130" w14:paraId="236C2C69" w14:textId="77777777" w:rsidTr="00916130">
        <w:tc>
          <w:tcPr>
            <w:tcW w:w="4315" w:type="dxa"/>
          </w:tcPr>
          <w:p w14:paraId="2613A367"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Description</w:t>
            </w:r>
          </w:p>
        </w:tc>
        <w:tc>
          <w:tcPr>
            <w:tcW w:w="4315" w:type="dxa"/>
          </w:tcPr>
          <w:p w14:paraId="5A705B52" w14:textId="39709951" w:rsidR="00916130" w:rsidRPr="0062495C" w:rsidRDefault="00916130" w:rsidP="00916130">
            <w:pPr>
              <w:rPr>
                <w:rFonts w:cstheme="majorBidi"/>
                <w:szCs w:val="24"/>
              </w:rPr>
            </w:pPr>
            <w:r w:rsidRPr="00916130">
              <w:rPr>
                <w:rFonts w:cstheme="majorBidi"/>
                <w:szCs w:val="24"/>
              </w:rPr>
              <w:t>When the "Contact Us" form is submitted without a subject heading and message, the form only shows an error message for the missing message, omitting the expected error for the missing subject heading.</w:t>
            </w:r>
          </w:p>
        </w:tc>
      </w:tr>
      <w:tr w:rsidR="00916130" w14:paraId="3C717D26" w14:textId="77777777" w:rsidTr="00916130">
        <w:tc>
          <w:tcPr>
            <w:tcW w:w="4315" w:type="dxa"/>
          </w:tcPr>
          <w:p w14:paraId="07F086E6"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Steps to Reproduce</w:t>
            </w:r>
          </w:p>
        </w:tc>
        <w:tc>
          <w:tcPr>
            <w:tcW w:w="4315" w:type="dxa"/>
          </w:tcPr>
          <w:p w14:paraId="6EE94053" w14:textId="0A33EEDB" w:rsidR="00916130" w:rsidRPr="00916130" w:rsidRDefault="00916130" w:rsidP="00916130">
            <w:pPr>
              <w:pStyle w:val="ListParagraph"/>
              <w:numPr>
                <w:ilvl w:val="0"/>
                <w:numId w:val="12"/>
              </w:numPr>
              <w:rPr>
                <w:rFonts w:cstheme="majorBidi"/>
                <w:szCs w:val="24"/>
              </w:rPr>
            </w:pPr>
            <w:r w:rsidRPr="00916130">
              <w:rPr>
                <w:rFonts w:cstheme="majorBidi"/>
                <w:szCs w:val="24"/>
              </w:rPr>
              <w:t>Navigate to the "Contact Us" page.</w:t>
            </w:r>
          </w:p>
          <w:p w14:paraId="0555A186" w14:textId="3EAA5533" w:rsidR="00916130" w:rsidRPr="00916130" w:rsidRDefault="00916130" w:rsidP="00916130">
            <w:pPr>
              <w:pStyle w:val="ListParagraph"/>
              <w:numPr>
                <w:ilvl w:val="0"/>
                <w:numId w:val="12"/>
              </w:numPr>
              <w:rPr>
                <w:rFonts w:cstheme="majorBidi"/>
                <w:szCs w:val="24"/>
              </w:rPr>
            </w:pPr>
            <w:r w:rsidRPr="00916130">
              <w:rPr>
                <w:rFonts w:cstheme="majorBidi"/>
                <w:szCs w:val="24"/>
              </w:rPr>
              <w:t>Leave the "Subject Heading" and "Message" fields empty.</w:t>
            </w:r>
          </w:p>
          <w:p w14:paraId="41223E6A" w14:textId="52D954E0" w:rsidR="00916130" w:rsidRPr="00916130" w:rsidRDefault="00916130" w:rsidP="00916130">
            <w:pPr>
              <w:pStyle w:val="ListParagraph"/>
              <w:numPr>
                <w:ilvl w:val="0"/>
                <w:numId w:val="12"/>
              </w:numPr>
              <w:rPr>
                <w:rFonts w:cstheme="majorBidi"/>
                <w:szCs w:val="24"/>
              </w:rPr>
            </w:pPr>
            <w:r w:rsidRPr="00916130">
              <w:rPr>
                <w:rFonts w:cstheme="majorBidi"/>
                <w:szCs w:val="24"/>
              </w:rPr>
              <w:t>Enter a valid email address.</w:t>
            </w:r>
          </w:p>
          <w:p w14:paraId="6EFB5ED1" w14:textId="1B31F309" w:rsidR="00916130" w:rsidRPr="001518D3" w:rsidRDefault="00916130" w:rsidP="00916130">
            <w:pPr>
              <w:pStyle w:val="ListParagraph"/>
              <w:numPr>
                <w:ilvl w:val="0"/>
                <w:numId w:val="12"/>
              </w:numPr>
              <w:rPr>
                <w:rFonts w:cstheme="majorBidi"/>
                <w:szCs w:val="24"/>
              </w:rPr>
            </w:pPr>
            <w:r w:rsidRPr="00916130">
              <w:rPr>
                <w:rFonts w:cstheme="majorBidi"/>
                <w:szCs w:val="24"/>
              </w:rPr>
              <w:t>Click Submit.</w:t>
            </w:r>
          </w:p>
        </w:tc>
      </w:tr>
      <w:tr w:rsidR="00916130" w14:paraId="72F72D9C" w14:textId="77777777" w:rsidTr="00916130">
        <w:tc>
          <w:tcPr>
            <w:tcW w:w="4315" w:type="dxa"/>
          </w:tcPr>
          <w:p w14:paraId="68DAF325"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Expected Behavior</w:t>
            </w:r>
          </w:p>
        </w:tc>
        <w:tc>
          <w:tcPr>
            <w:tcW w:w="4315" w:type="dxa"/>
          </w:tcPr>
          <w:p w14:paraId="32AEB233" w14:textId="68A78D21" w:rsidR="00916130" w:rsidRPr="0062495C" w:rsidRDefault="00916130" w:rsidP="00916130">
            <w:pPr>
              <w:rPr>
                <w:rFonts w:cstheme="majorBidi"/>
                <w:szCs w:val="24"/>
              </w:rPr>
            </w:pPr>
            <w:r w:rsidRPr="00916130">
              <w:rPr>
                <w:rFonts w:cstheme="majorBidi"/>
                <w:szCs w:val="24"/>
              </w:rPr>
              <w:t>Error messages for both "The message cannot be blank." and "Please select a subject from the list provided."</w:t>
            </w:r>
          </w:p>
        </w:tc>
      </w:tr>
      <w:tr w:rsidR="00916130" w14:paraId="40E263A1" w14:textId="77777777" w:rsidTr="00916130">
        <w:tc>
          <w:tcPr>
            <w:tcW w:w="4315" w:type="dxa"/>
          </w:tcPr>
          <w:p w14:paraId="0F9DA6C5"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Actual Behavior</w:t>
            </w:r>
          </w:p>
        </w:tc>
        <w:tc>
          <w:tcPr>
            <w:tcW w:w="4315" w:type="dxa"/>
          </w:tcPr>
          <w:p w14:paraId="2E139907" w14:textId="51733E96" w:rsidR="00916130" w:rsidRPr="0062495C" w:rsidRDefault="00916130" w:rsidP="00916130">
            <w:pPr>
              <w:rPr>
                <w:rFonts w:cstheme="majorBidi"/>
                <w:szCs w:val="24"/>
              </w:rPr>
            </w:pPr>
            <w:r w:rsidRPr="00916130">
              <w:rPr>
                <w:rFonts w:cstheme="majorBidi"/>
                <w:szCs w:val="24"/>
              </w:rPr>
              <w:t>Only the "The message cannot be blank." error message is displayed.</w:t>
            </w:r>
          </w:p>
        </w:tc>
      </w:tr>
      <w:tr w:rsidR="00916130" w14:paraId="3F44E43D" w14:textId="77777777" w:rsidTr="00916130">
        <w:tc>
          <w:tcPr>
            <w:tcW w:w="4315" w:type="dxa"/>
          </w:tcPr>
          <w:p w14:paraId="4814F945"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Status</w:t>
            </w:r>
          </w:p>
        </w:tc>
        <w:tc>
          <w:tcPr>
            <w:tcW w:w="4315" w:type="dxa"/>
          </w:tcPr>
          <w:p w14:paraId="67ABA77A" w14:textId="77777777" w:rsidR="00916130" w:rsidRPr="0062495C" w:rsidRDefault="00916130" w:rsidP="00916130">
            <w:pPr>
              <w:rPr>
                <w:rFonts w:cstheme="majorBidi"/>
                <w:szCs w:val="24"/>
              </w:rPr>
            </w:pPr>
            <w:r w:rsidRPr="0062495C">
              <w:rPr>
                <w:rFonts w:cstheme="majorBidi"/>
                <w:szCs w:val="24"/>
              </w:rPr>
              <w:t>Open</w:t>
            </w:r>
          </w:p>
        </w:tc>
      </w:tr>
    </w:tbl>
    <w:p w14:paraId="3C5DAA2C" w14:textId="77777777" w:rsidR="00916130" w:rsidRDefault="00916130">
      <w:pPr>
        <w:rPr>
          <w:rFonts w:asciiTheme="majorHAnsi" w:eastAsiaTheme="majorEastAsia" w:hAnsiTheme="majorHAnsi" w:cstheme="majorBidi"/>
          <w:b/>
          <w:bCs/>
          <w:color w:val="365F91" w:themeColor="accent1" w:themeShade="BF"/>
          <w:sz w:val="28"/>
          <w:szCs w:val="28"/>
        </w:rPr>
      </w:pPr>
      <w:r>
        <w:br w:type="page"/>
      </w:r>
    </w:p>
    <w:p w14:paraId="169D931A" w14:textId="719B53F3" w:rsidR="00916130" w:rsidRPr="0062495C" w:rsidRDefault="00916130" w:rsidP="00916130">
      <w:pPr>
        <w:pStyle w:val="Heading1"/>
      </w:pPr>
      <w:r>
        <w:lastRenderedPageBreak/>
        <w:t>Ticket#</w:t>
      </w:r>
      <w: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916130" w14:paraId="4AEDD757" w14:textId="77777777" w:rsidTr="00916130">
        <w:tc>
          <w:tcPr>
            <w:tcW w:w="4315" w:type="dxa"/>
          </w:tcPr>
          <w:p w14:paraId="362119D9"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Bug ID</w:t>
            </w:r>
          </w:p>
        </w:tc>
        <w:tc>
          <w:tcPr>
            <w:tcW w:w="4315" w:type="dxa"/>
          </w:tcPr>
          <w:p w14:paraId="2EE965A9" w14:textId="2A10F50C" w:rsidR="00916130" w:rsidRPr="0062495C" w:rsidRDefault="00916130" w:rsidP="0074322D">
            <w:pPr>
              <w:rPr>
                <w:rFonts w:cstheme="majorBidi"/>
                <w:szCs w:val="24"/>
              </w:rPr>
            </w:pPr>
            <w:r w:rsidRPr="0062495C">
              <w:rPr>
                <w:rFonts w:cstheme="majorBidi"/>
                <w:szCs w:val="24"/>
              </w:rPr>
              <w:t>BUG00</w:t>
            </w:r>
            <w:r>
              <w:rPr>
                <w:rFonts w:cstheme="majorBidi"/>
                <w:szCs w:val="24"/>
              </w:rPr>
              <w:t>4</w:t>
            </w:r>
          </w:p>
        </w:tc>
      </w:tr>
      <w:tr w:rsidR="00916130" w14:paraId="6E78A01D" w14:textId="77777777" w:rsidTr="00916130">
        <w:tc>
          <w:tcPr>
            <w:tcW w:w="4315" w:type="dxa"/>
          </w:tcPr>
          <w:p w14:paraId="216B015E"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Title</w:t>
            </w:r>
          </w:p>
        </w:tc>
        <w:tc>
          <w:tcPr>
            <w:tcW w:w="4315" w:type="dxa"/>
          </w:tcPr>
          <w:p w14:paraId="2120480B" w14:textId="7C71D7E4" w:rsidR="00916130" w:rsidRPr="0062495C" w:rsidRDefault="00916130" w:rsidP="0074322D">
            <w:pPr>
              <w:rPr>
                <w:rFonts w:cstheme="majorBidi"/>
                <w:szCs w:val="24"/>
              </w:rPr>
            </w:pPr>
            <w:r w:rsidRPr="00916130">
              <w:rPr>
                <w:rFonts w:cstheme="majorBidi"/>
                <w:szCs w:val="24"/>
              </w:rPr>
              <w:t>Form Submission Fails to Display All Expected Error Messages</w:t>
            </w:r>
            <w:r>
              <w:rPr>
                <w:rFonts w:cstheme="majorBidi"/>
                <w:szCs w:val="24"/>
              </w:rPr>
              <w:t>.</w:t>
            </w:r>
          </w:p>
        </w:tc>
      </w:tr>
      <w:tr w:rsidR="00916130" w14:paraId="4B584DC4" w14:textId="77777777" w:rsidTr="00916130">
        <w:tc>
          <w:tcPr>
            <w:tcW w:w="4315" w:type="dxa"/>
          </w:tcPr>
          <w:p w14:paraId="24A37BBD"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Date Reported</w:t>
            </w:r>
          </w:p>
        </w:tc>
        <w:tc>
          <w:tcPr>
            <w:tcW w:w="4315" w:type="dxa"/>
          </w:tcPr>
          <w:p w14:paraId="2ECEB73C" w14:textId="77777777" w:rsidR="00916130" w:rsidRPr="0062495C" w:rsidRDefault="00916130" w:rsidP="0074322D">
            <w:pPr>
              <w:rPr>
                <w:rFonts w:cstheme="majorBidi"/>
                <w:szCs w:val="24"/>
              </w:rPr>
            </w:pPr>
            <w:r w:rsidRPr="001518D3">
              <w:rPr>
                <w:rFonts w:cstheme="majorBidi"/>
                <w:szCs w:val="24"/>
              </w:rPr>
              <w:t>2024-10-27</w:t>
            </w:r>
          </w:p>
        </w:tc>
      </w:tr>
      <w:tr w:rsidR="00916130" w14:paraId="396ED39B" w14:textId="77777777" w:rsidTr="00916130">
        <w:tc>
          <w:tcPr>
            <w:tcW w:w="4315" w:type="dxa"/>
          </w:tcPr>
          <w:p w14:paraId="15AC314C"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Reported By</w:t>
            </w:r>
          </w:p>
        </w:tc>
        <w:tc>
          <w:tcPr>
            <w:tcW w:w="4315" w:type="dxa"/>
          </w:tcPr>
          <w:p w14:paraId="09EBE2F7" w14:textId="77777777" w:rsidR="00916130" w:rsidRPr="0062495C" w:rsidRDefault="00916130" w:rsidP="0074322D">
            <w:pPr>
              <w:rPr>
                <w:rFonts w:cstheme="majorBidi"/>
                <w:szCs w:val="24"/>
              </w:rPr>
            </w:pPr>
            <w:r>
              <w:rPr>
                <w:rFonts w:cstheme="majorBidi"/>
                <w:szCs w:val="24"/>
              </w:rPr>
              <w:t>Mostafa Monged</w:t>
            </w:r>
          </w:p>
        </w:tc>
      </w:tr>
      <w:tr w:rsidR="00916130" w14:paraId="5D01C033" w14:textId="77777777" w:rsidTr="00916130">
        <w:tc>
          <w:tcPr>
            <w:tcW w:w="4315" w:type="dxa"/>
          </w:tcPr>
          <w:p w14:paraId="6BB8ABC9"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Module</w:t>
            </w:r>
          </w:p>
        </w:tc>
        <w:tc>
          <w:tcPr>
            <w:tcW w:w="4315" w:type="dxa"/>
          </w:tcPr>
          <w:p w14:paraId="26A32CFD" w14:textId="70219C5F" w:rsidR="00916130" w:rsidRPr="0062495C" w:rsidRDefault="00916130" w:rsidP="00916130">
            <w:pPr>
              <w:rPr>
                <w:rFonts w:cstheme="majorBidi"/>
                <w:szCs w:val="24"/>
              </w:rPr>
            </w:pPr>
            <w:r w:rsidRPr="00916130">
              <w:rPr>
                <w:rFonts w:cstheme="majorBidi"/>
                <w:szCs w:val="24"/>
              </w:rPr>
              <w:t>Contact Us</w:t>
            </w:r>
            <w:r>
              <w:rPr>
                <w:rFonts w:cstheme="majorBidi"/>
                <w:szCs w:val="24"/>
              </w:rPr>
              <w:t xml:space="preserve"> Page</w:t>
            </w:r>
          </w:p>
        </w:tc>
      </w:tr>
      <w:tr w:rsidR="00916130" w14:paraId="240DDB92" w14:textId="77777777" w:rsidTr="00916130">
        <w:tc>
          <w:tcPr>
            <w:tcW w:w="4315" w:type="dxa"/>
          </w:tcPr>
          <w:p w14:paraId="273739A6"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Description</w:t>
            </w:r>
          </w:p>
        </w:tc>
        <w:tc>
          <w:tcPr>
            <w:tcW w:w="4315" w:type="dxa"/>
          </w:tcPr>
          <w:p w14:paraId="0CAB55F9" w14:textId="5ACB174A" w:rsidR="00916130" w:rsidRPr="0062495C" w:rsidRDefault="00916130" w:rsidP="00916130">
            <w:pPr>
              <w:rPr>
                <w:rFonts w:cstheme="majorBidi"/>
                <w:szCs w:val="24"/>
              </w:rPr>
            </w:pPr>
            <w:r w:rsidRPr="00916130">
              <w:rPr>
                <w:rFonts w:cstheme="majorBidi"/>
                <w:szCs w:val="24"/>
              </w:rPr>
              <w:t>When the "Contact Us" form is submitted without any required fields, the form only shows an error message for the email field, omitting the expected errors for the missing subject heading and message.</w:t>
            </w:r>
          </w:p>
        </w:tc>
      </w:tr>
      <w:tr w:rsidR="00916130" w14:paraId="4639C047" w14:textId="77777777" w:rsidTr="00916130">
        <w:tc>
          <w:tcPr>
            <w:tcW w:w="4315" w:type="dxa"/>
          </w:tcPr>
          <w:p w14:paraId="42AD26A9"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Steps to Reproduce</w:t>
            </w:r>
          </w:p>
        </w:tc>
        <w:tc>
          <w:tcPr>
            <w:tcW w:w="4315" w:type="dxa"/>
          </w:tcPr>
          <w:p w14:paraId="27F8A3D5" w14:textId="1B6AF422" w:rsidR="00916130" w:rsidRPr="00916130" w:rsidRDefault="00916130" w:rsidP="00916130">
            <w:pPr>
              <w:pStyle w:val="ListParagraph"/>
              <w:numPr>
                <w:ilvl w:val="0"/>
                <w:numId w:val="13"/>
              </w:numPr>
              <w:rPr>
                <w:rFonts w:cstheme="majorBidi"/>
                <w:szCs w:val="24"/>
              </w:rPr>
            </w:pPr>
            <w:r w:rsidRPr="00916130">
              <w:rPr>
                <w:rFonts w:cstheme="majorBidi"/>
                <w:szCs w:val="24"/>
              </w:rPr>
              <w:t>Navigate to the "Contact Us" page.</w:t>
            </w:r>
          </w:p>
          <w:p w14:paraId="08B1F507" w14:textId="1D6A3F4B" w:rsidR="00916130" w:rsidRPr="00916130" w:rsidRDefault="00916130" w:rsidP="00916130">
            <w:pPr>
              <w:pStyle w:val="ListParagraph"/>
              <w:numPr>
                <w:ilvl w:val="0"/>
                <w:numId w:val="13"/>
              </w:numPr>
              <w:rPr>
                <w:rFonts w:cstheme="majorBidi"/>
                <w:szCs w:val="24"/>
              </w:rPr>
            </w:pPr>
            <w:r w:rsidRPr="00916130">
              <w:rPr>
                <w:rFonts w:cstheme="majorBidi"/>
                <w:szCs w:val="24"/>
              </w:rPr>
              <w:t>Leave all required fields empty (Email, Subject Heading, Message).</w:t>
            </w:r>
          </w:p>
          <w:p w14:paraId="61DBBEF6" w14:textId="1FF92591" w:rsidR="00916130" w:rsidRPr="001518D3" w:rsidRDefault="00916130" w:rsidP="00916130">
            <w:pPr>
              <w:pStyle w:val="ListParagraph"/>
              <w:numPr>
                <w:ilvl w:val="0"/>
                <w:numId w:val="13"/>
              </w:numPr>
              <w:rPr>
                <w:rFonts w:cstheme="majorBidi"/>
                <w:szCs w:val="24"/>
              </w:rPr>
            </w:pPr>
            <w:r w:rsidRPr="00916130">
              <w:rPr>
                <w:rFonts w:cstheme="majorBidi"/>
                <w:szCs w:val="24"/>
              </w:rPr>
              <w:t>Click Submit.</w:t>
            </w:r>
          </w:p>
        </w:tc>
      </w:tr>
      <w:tr w:rsidR="00916130" w14:paraId="47072DF3" w14:textId="77777777" w:rsidTr="00916130">
        <w:tc>
          <w:tcPr>
            <w:tcW w:w="4315" w:type="dxa"/>
          </w:tcPr>
          <w:p w14:paraId="309246A0"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Expected Behavior</w:t>
            </w:r>
          </w:p>
        </w:tc>
        <w:tc>
          <w:tcPr>
            <w:tcW w:w="4315" w:type="dxa"/>
          </w:tcPr>
          <w:p w14:paraId="76AC3200" w14:textId="2A33B2F1" w:rsidR="00916130" w:rsidRPr="0062495C" w:rsidRDefault="00916130" w:rsidP="00916130">
            <w:pPr>
              <w:rPr>
                <w:rFonts w:cstheme="majorBidi"/>
                <w:szCs w:val="24"/>
              </w:rPr>
            </w:pPr>
            <w:r w:rsidRPr="00916130">
              <w:rPr>
                <w:rFonts w:cstheme="majorBidi"/>
                <w:szCs w:val="24"/>
              </w:rPr>
              <w:t>Error messages for "Invalid email address.", "Please select a subject from the list provided.", and "The message cannot be blank."</w:t>
            </w:r>
          </w:p>
        </w:tc>
      </w:tr>
      <w:tr w:rsidR="00916130" w14:paraId="1E53C2A6" w14:textId="77777777" w:rsidTr="00916130">
        <w:tc>
          <w:tcPr>
            <w:tcW w:w="4315" w:type="dxa"/>
          </w:tcPr>
          <w:p w14:paraId="797A982B"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Actual Behavior</w:t>
            </w:r>
          </w:p>
        </w:tc>
        <w:tc>
          <w:tcPr>
            <w:tcW w:w="4315" w:type="dxa"/>
          </w:tcPr>
          <w:p w14:paraId="6F2CA21A" w14:textId="6BFCE42E" w:rsidR="00916130" w:rsidRPr="0062495C" w:rsidRDefault="00916130" w:rsidP="00916130">
            <w:pPr>
              <w:rPr>
                <w:rFonts w:cstheme="majorBidi"/>
                <w:szCs w:val="24"/>
              </w:rPr>
            </w:pPr>
            <w:r w:rsidRPr="00916130">
              <w:rPr>
                <w:rFonts w:cstheme="majorBidi"/>
                <w:szCs w:val="24"/>
              </w:rPr>
              <w:t>Only the "Invalid email address." error message is displayed.</w:t>
            </w:r>
          </w:p>
        </w:tc>
      </w:tr>
      <w:tr w:rsidR="00916130" w14:paraId="0B8E9BD9" w14:textId="77777777" w:rsidTr="00916130">
        <w:tc>
          <w:tcPr>
            <w:tcW w:w="4315" w:type="dxa"/>
          </w:tcPr>
          <w:p w14:paraId="0E5F0FE2"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Status</w:t>
            </w:r>
          </w:p>
        </w:tc>
        <w:tc>
          <w:tcPr>
            <w:tcW w:w="4315" w:type="dxa"/>
          </w:tcPr>
          <w:p w14:paraId="6FF0FFB4" w14:textId="77777777" w:rsidR="00916130" w:rsidRPr="0062495C" w:rsidRDefault="00916130" w:rsidP="0074322D">
            <w:pPr>
              <w:rPr>
                <w:rFonts w:cstheme="majorBidi"/>
                <w:szCs w:val="24"/>
              </w:rPr>
            </w:pPr>
            <w:r w:rsidRPr="0062495C">
              <w:rPr>
                <w:rFonts w:cstheme="majorBidi"/>
                <w:szCs w:val="24"/>
              </w:rPr>
              <w:t>Open</w:t>
            </w:r>
          </w:p>
        </w:tc>
      </w:tr>
    </w:tbl>
    <w:p w14:paraId="42C2ECB6" w14:textId="77777777" w:rsidR="00916130" w:rsidRDefault="00916130">
      <w:pPr>
        <w:rPr>
          <w:rFonts w:asciiTheme="majorHAnsi" w:eastAsiaTheme="majorEastAsia" w:hAnsiTheme="majorHAnsi" w:cstheme="majorBidi"/>
          <w:b/>
          <w:bCs/>
          <w:color w:val="365F91" w:themeColor="accent1" w:themeShade="BF"/>
          <w:sz w:val="28"/>
          <w:szCs w:val="28"/>
        </w:rPr>
      </w:pPr>
      <w:r>
        <w:br w:type="page"/>
      </w:r>
    </w:p>
    <w:p w14:paraId="31971B76" w14:textId="4C4D0B9A" w:rsidR="0062495C" w:rsidRPr="0062495C" w:rsidRDefault="00916130" w:rsidP="0062495C">
      <w:pPr>
        <w:pStyle w:val="Heading1"/>
      </w:pPr>
      <w:r>
        <w:lastRenderedPageBreak/>
        <w:t>T</w:t>
      </w:r>
      <w:r w:rsidR="0062495C">
        <w:t>icket#</w:t>
      </w:r>
      <w:r w:rsidR="001518D3">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07594C" w14:paraId="71F84084" w14:textId="77777777" w:rsidTr="0062495C">
        <w:tc>
          <w:tcPr>
            <w:tcW w:w="4320" w:type="dxa"/>
          </w:tcPr>
          <w:p w14:paraId="0D0556A9" w14:textId="77777777" w:rsidR="0007594C" w:rsidRPr="0062495C" w:rsidRDefault="00000000">
            <w:pPr>
              <w:rPr>
                <w:rFonts w:asciiTheme="minorBidi" w:hAnsiTheme="minorBidi"/>
                <w:b/>
                <w:bCs/>
                <w:szCs w:val="24"/>
              </w:rPr>
            </w:pPr>
            <w:r w:rsidRPr="0062495C">
              <w:rPr>
                <w:rFonts w:asciiTheme="minorBidi" w:hAnsiTheme="minorBidi"/>
                <w:b/>
                <w:bCs/>
                <w:szCs w:val="24"/>
              </w:rPr>
              <w:t>Bug ID</w:t>
            </w:r>
          </w:p>
        </w:tc>
        <w:tc>
          <w:tcPr>
            <w:tcW w:w="4320" w:type="dxa"/>
          </w:tcPr>
          <w:p w14:paraId="20DA4E3D" w14:textId="0339CD52" w:rsidR="0007594C" w:rsidRPr="0062495C" w:rsidRDefault="00000000">
            <w:pPr>
              <w:rPr>
                <w:rFonts w:cstheme="majorBidi"/>
                <w:szCs w:val="24"/>
              </w:rPr>
            </w:pPr>
            <w:r w:rsidRPr="0062495C">
              <w:rPr>
                <w:rFonts w:cstheme="majorBidi"/>
                <w:szCs w:val="24"/>
              </w:rPr>
              <w:t>BUG00</w:t>
            </w:r>
            <w:r w:rsidR="001518D3">
              <w:rPr>
                <w:rFonts w:cstheme="majorBidi"/>
                <w:szCs w:val="24"/>
              </w:rPr>
              <w:t>5</w:t>
            </w:r>
          </w:p>
        </w:tc>
      </w:tr>
      <w:tr w:rsidR="0007594C" w14:paraId="742B2A9F" w14:textId="77777777" w:rsidTr="0062495C">
        <w:tc>
          <w:tcPr>
            <w:tcW w:w="4320" w:type="dxa"/>
          </w:tcPr>
          <w:p w14:paraId="5BCFF74C" w14:textId="77777777" w:rsidR="0007594C" w:rsidRPr="0062495C" w:rsidRDefault="00000000">
            <w:pPr>
              <w:rPr>
                <w:rFonts w:asciiTheme="minorBidi" w:hAnsiTheme="minorBidi"/>
                <w:b/>
                <w:bCs/>
                <w:szCs w:val="24"/>
              </w:rPr>
            </w:pPr>
            <w:r w:rsidRPr="0062495C">
              <w:rPr>
                <w:rFonts w:asciiTheme="minorBidi" w:hAnsiTheme="minorBidi"/>
                <w:b/>
                <w:bCs/>
                <w:szCs w:val="24"/>
              </w:rPr>
              <w:t>Title</w:t>
            </w:r>
          </w:p>
        </w:tc>
        <w:tc>
          <w:tcPr>
            <w:tcW w:w="4320" w:type="dxa"/>
          </w:tcPr>
          <w:p w14:paraId="544EF573" w14:textId="1C79E818" w:rsidR="0007594C" w:rsidRPr="0062495C" w:rsidRDefault="001518D3" w:rsidP="001518D3">
            <w:pPr>
              <w:rPr>
                <w:rFonts w:cstheme="majorBidi"/>
                <w:szCs w:val="24"/>
              </w:rPr>
            </w:pPr>
            <w:r w:rsidRPr="001518D3">
              <w:rPr>
                <w:rFonts w:cstheme="majorBidi"/>
                <w:szCs w:val="24"/>
              </w:rPr>
              <w:t>Incorrect Item Appears in Search Results for "Dress"</w:t>
            </w:r>
          </w:p>
        </w:tc>
      </w:tr>
      <w:tr w:rsidR="0007594C" w14:paraId="4184A2B2" w14:textId="77777777" w:rsidTr="0062495C">
        <w:tc>
          <w:tcPr>
            <w:tcW w:w="4320" w:type="dxa"/>
          </w:tcPr>
          <w:p w14:paraId="370EFA8B" w14:textId="77777777" w:rsidR="0007594C" w:rsidRPr="0062495C" w:rsidRDefault="00000000">
            <w:pPr>
              <w:rPr>
                <w:rFonts w:asciiTheme="minorBidi" w:hAnsiTheme="minorBidi"/>
                <w:b/>
                <w:bCs/>
                <w:szCs w:val="24"/>
              </w:rPr>
            </w:pPr>
            <w:r w:rsidRPr="0062495C">
              <w:rPr>
                <w:rFonts w:asciiTheme="minorBidi" w:hAnsiTheme="minorBidi"/>
                <w:b/>
                <w:bCs/>
                <w:szCs w:val="24"/>
              </w:rPr>
              <w:t>Date Reported</w:t>
            </w:r>
          </w:p>
        </w:tc>
        <w:tc>
          <w:tcPr>
            <w:tcW w:w="4320" w:type="dxa"/>
          </w:tcPr>
          <w:p w14:paraId="54AE65CF" w14:textId="3A3BA7CA" w:rsidR="0007594C" w:rsidRPr="0062495C" w:rsidRDefault="001518D3" w:rsidP="001518D3">
            <w:pPr>
              <w:rPr>
                <w:rFonts w:cstheme="majorBidi"/>
                <w:szCs w:val="24"/>
              </w:rPr>
            </w:pPr>
            <w:r w:rsidRPr="001518D3">
              <w:rPr>
                <w:rFonts w:cstheme="majorBidi"/>
                <w:szCs w:val="24"/>
              </w:rPr>
              <w:t>2024-10-27</w:t>
            </w:r>
          </w:p>
        </w:tc>
      </w:tr>
      <w:tr w:rsidR="0007594C" w14:paraId="13C3DE4A" w14:textId="77777777" w:rsidTr="0062495C">
        <w:tc>
          <w:tcPr>
            <w:tcW w:w="4320" w:type="dxa"/>
          </w:tcPr>
          <w:p w14:paraId="1862611B" w14:textId="77777777" w:rsidR="0007594C" w:rsidRPr="0062495C" w:rsidRDefault="00000000">
            <w:pPr>
              <w:rPr>
                <w:rFonts w:asciiTheme="minorBidi" w:hAnsiTheme="minorBidi"/>
                <w:b/>
                <w:bCs/>
                <w:szCs w:val="24"/>
              </w:rPr>
            </w:pPr>
            <w:r w:rsidRPr="0062495C">
              <w:rPr>
                <w:rFonts w:asciiTheme="minorBidi" w:hAnsiTheme="minorBidi"/>
                <w:b/>
                <w:bCs/>
                <w:szCs w:val="24"/>
              </w:rPr>
              <w:t>Reported By</w:t>
            </w:r>
          </w:p>
        </w:tc>
        <w:tc>
          <w:tcPr>
            <w:tcW w:w="4320" w:type="dxa"/>
          </w:tcPr>
          <w:p w14:paraId="11340581" w14:textId="77777777" w:rsidR="0007594C" w:rsidRPr="0062495C" w:rsidRDefault="0062495C">
            <w:pPr>
              <w:rPr>
                <w:rFonts w:cstheme="majorBidi"/>
                <w:szCs w:val="24"/>
              </w:rPr>
            </w:pPr>
            <w:r>
              <w:rPr>
                <w:rFonts w:cstheme="majorBidi"/>
                <w:szCs w:val="24"/>
              </w:rPr>
              <w:t>Mostafa Monged</w:t>
            </w:r>
          </w:p>
        </w:tc>
      </w:tr>
      <w:tr w:rsidR="0007594C" w14:paraId="4B2E1FAE" w14:textId="77777777" w:rsidTr="0062495C">
        <w:tc>
          <w:tcPr>
            <w:tcW w:w="4320" w:type="dxa"/>
          </w:tcPr>
          <w:p w14:paraId="5C3367BE" w14:textId="77777777" w:rsidR="0007594C" w:rsidRPr="0062495C" w:rsidRDefault="00000000">
            <w:pPr>
              <w:rPr>
                <w:rFonts w:asciiTheme="minorBidi" w:hAnsiTheme="minorBidi"/>
                <w:b/>
                <w:bCs/>
                <w:szCs w:val="24"/>
              </w:rPr>
            </w:pPr>
            <w:r w:rsidRPr="0062495C">
              <w:rPr>
                <w:rFonts w:asciiTheme="minorBidi" w:hAnsiTheme="minorBidi"/>
                <w:b/>
                <w:bCs/>
                <w:szCs w:val="24"/>
              </w:rPr>
              <w:t>Module</w:t>
            </w:r>
          </w:p>
        </w:tc>
        <w:tc>
          <w:tcPr>
            <w:tcW w:w="4320" w:type="dxa"/>
          </w:tcPr>
          <w:p w14:paraId="3B1FB9F8" w14:textId="2DE3A6E2" w:rsidR="0007594C" w:rsidRPr="0062495C" w:rsidRDefault="001518D3" w:rsidP="001518D3">
            <w:pPr>
              <w:rPr>
                <w:rFonts w:cstheme="majorBidi"/>
                <w:szCs w:val="24"/>
              </w:rPr>
            </w:pPr>
            <w:r w:rsidRPr="001518D3">
              <w:rPr>
                <w:rFonts w:cstheme="majorBidi"/>
                <w:szCs w:val="24"/>
              </w:rPr>
              <w:t>Homepage Search</w:t>
            </w:r>
          </w:p>
        </w:tc>
      </w:tr>
      <w:tr w:rsidR="0007594C" w14:paraId="34167BF0" w14:textId="77777777" w:rsidTr="0062495C">
        <w:tc>
          <w:tcPr>
            <w:tcW w:w="4320" w:type="dxa"/>
          </w:tcPr>
          <w:p w14:paraId="43824614" w14:textId="77777777" w:rsidR="0007594C" w:rsidRPr="0062495C" w:rsidRDefault="00000000">
            <w:pPr>
              <w:rPr>
                <w:rFonts w:asciiTheme="minorBidi" w:hAnsiTheme="minorBidi"/>
                <w:b/>
                <w:bCs/>
                <w:szCs w:val="24"/>
              </w:rPr>
            </w:pPr>
            <w:r w:rsidRPr="0062495C">
              <w:rPr>
                <w:rFonts w:asciiTheme="minorBidi" w:hAnsiTheme="minorBidi"/>
                <w:b/>
                <w:bCs/>
                <w:szCs w:val="24"/>
              </w:rPr>
              <w:t>Description</w:t>
            </w:r>
          </w:p>
        </w:tc>
        <w:tc>
          <w:tcPr>
            <w:tcW w:w="4320" w:type="dxa"/>
          </w:tcPr>
          <w:p w14:paraId="77C74E5F" w14:textId="1C3634C1" w:rsidR="0007594C" w:rsidRPr="0062495C" w:rsidRDefault="001518D3" w:rsidP="001518D3">
            <w:pPr>
              <w:rPr>
                <w:rFonts w:cstheme="majorBidi"/>
                <w:szCs w:val="24"/>
              </w:rPr>
            </w:pPr>
            <w:r w:rsidRPr="001518D3">
              <w:rPr>
                <w:rFonts w:cstheme="majorBidi"/>
                <w:szCs w:val="24"/>
              </w:rPr>
              <w:t>When a user searches for "dress" on the homepage, some items in the search results do not contain the term "Dress" in their names. This issue leads to irrelevant products being displayed, potentially confusing users who are looking for specific products related to "Dress."</w:t>
            </w:r>
          </w:p>
        </w:tc>
      </w:tr>
      <w:tr w:rsidR="0007594C" w14:paraId="01B93D6E" w14:textId="77777777" w:rsidTr="0062495C">
        <w:tc>
          <w:tcPr>
            <w:tcW w:w="4320" w:type="dxa"/>
          </w:tcPr>
          <w:p w14:paraId="5D9D6F8A" w14:textId="77777777" w:rsidR="0007594C" w:rsidRPr="0062495C" w:rsidRDefault="00000000">
            <w:pPr>
              <w:rPr>
                <w:rFonts w:asciiTheme="minorBidi" w:hAnsiTheme="minorBidi"/>
                <w:b/>
                <w:bCs/>
                <w:szCs w:val="24"/>
              </w:rPr>
            </w:pPr>
            <w:r w:rsidRPr="0062495C">
              <w:rPr>
                <w:rFonts w:asciiTheme="minorBidi" w:hAnsiTheme="minorBidi"/>
                <w:b/>
                <w:bCs/>
                <w:szCs w:val="24"/>
              </w:rPr>
              <w:t>Steps to Reproduce</w:t>
            </w:r>
          </w:p>
        </w:tc>
        <w:tc>
          <w:tcPr>
            <w:tcW w:w="4320" w:type="dxa"/>
          </w:tcPr>
          <w:p w14:paraId="203E8A08" w14:textId="77777777" w:rsidR="001518D3" w:rsidRDefault="001518D3" w:rsidP="00916130">
            <w:pPr>
              <w:pStyle w:val="ListParagraph"/>
              <w:numPr>
                <w:ilvl w:val="0"/>
                <w:numId w:val="11"/>
              </w:numPr>
              <w:rPr>
                <w:rFonts w:cstheme="majorBidi"/>
                <w:szCs w:val="24"/>
              </w:rPr>
            </w:pPr>
            <w:r w:rsidRPr="001518D3">
              <w:rPr>
                <w:rFonts w:cstheme="majorBidi"/>
                <w:szCs w:val="24"/>
              </w:rPr>
              <w:t>Navigate to the homepage</w:t>
            </w:r>
            <w:r w:rsidRPr="001518D3">
              <w:rPr>
                <w:rFonts w:cstheme="majorBidi"/>
                <w:szCs w:val="24"/>
              </w:rPr>
              <w:t>.</w:t>
            </w:r>
          </w:p>
          <w:p w14:paraId="6EA48C90" w14:textId="371EF5F0" w:rsidR="001518D3" w:rsidRDefault="001518D3" w:rsidP="00916130">
            <w:pPr>
              <w:pStyle w:val="ListParagraph"/>
              <w:numPr>
                <w:ilvl w:val="0"/>
                <w:numId w:val="11"/>
              </w:numPr>
              <w:rPr>
                <w:rFonts w:cstheme="majorBidi"/>
                <w:szCs w:val="24"/>
              </w:rPr>
            </w:pPr>
            <w:r w:rsidRPr="001518D3">
              <w:rPr>
                <w:rFonts w:cstheme="majorBidi"/>
                <w:szCs w:val="24"/>
              </w:rPr>
              <w:t>Enter "dress" in the search bar.</w:t>
            </w:r>
          </w:p>
          <w:p w14:paraId="29131BCD" w14:textId="19F36CB5" w:rsidR="001518D3" w:rsidRDefault="001518D3" w:rsidP="00916130">
            <w:pPr>
              <w:pStyle w:val="ListParagraph"/>
              <w:numPr>
                <w:ilvl w:val="0"/>
                <w:numId w:val="11"/>
              </w:numPr>
              <w:rPr>
                <w:rFonts w:cstheme="majorBidi"/>
                <w:szCs w:val="24"/>
              </w:rPr>
            </w:pPr>
            <w:r w:rsidRPr="001518D3">
              <w:rPr>
                <w:rFonts w:cstheme="majorBidi"/>
                <w:szCs w:val="24"/>
              </w:rPr>
              <w:t>Click the search button to perform the search.</w:t>
            </w:r>
          </w:p>
          <w:p w14:paraId="7BCCFAAA" w14:textId="51935323" w:rsidR="001518D3" w:rsidRPr="001518D3" w:rsidRDefault="001518D3" w:rsidP="00916130">
            <w:pPr>
              <w:pStyle w:val="ListParagraph"/>
              <w:numPr>
                <w:ilvl w:val="0"/>
                <w:numId w:val="11"/>
              </w:numPr>
              <w:rPr>
                <w:rFonts w:cstheme="majorBidi"/>
                <w:szCs w:val="24"/>
              </w:rPr>
            </w:pPr>
            <w:r w:rsidRPr="001518D3">
              <w:rPr>
                <w:rFonts w:cstheme="majorBidi"/>
                <w:szCs w:val="24"/>
              </w:rPr>
              <w:t>Review the search results displayed.</w:t>
            </w:r>
          </w:p>
        </w:tc>
      </w:tr>
      <w:tr w:rsidR="0007594C" w14:paraId="3457A0F6" w14:textId="77777777" w:rsidTr="0062495C">
        <w:tc>
          <w:tcPr>
            <w:tcW w:w="4320" w:type="dxa"/>
          </w:tcPr>
          <w:p w14:paraId="3A764734" w14:textId="77777777" w:rsidR="0007594C" w:rsidRPr="0062495C" w:rsidRDefault="00000000">
            <w:pPr>
              <w:rPr>
                <w:rFonts w:asciiTheme="minorBidi" w:hAnsiTheme="minorBidi"/>
                <w:b/>
                <w:bCs/>
                <w:szCs w:val="24"/>
              </w:rPr>
            </w:pPr>
            <w:r w:rsidRPr="0062495C">
              <w:rPr>
                <w:rFonts w:asciiTheme="minorBidi" w:hAnsiTheme="minorBidi"/>
                <w:b/>
                <w:bCs/>
                <w:szCs w:val="24"/>
              </w:rPr>
              <w:t>Expected Behavior</w:t>
            </w:r>
          </w:p>
        </w:tc>
        <w:tc>
          <w:tcPr>
            <w:tcW w:w="4320" w:type="dxa"/>
          </w:tcPr>
          <w:p w14:paraId="6696701B" w14:textId="34C83C30" w:rsidR="0007594C" w:rsidRPr="0062495C" w:rsidRDefault="001518D3" w:rsidP="001518D3">
            <w:pPr>
              <w:rPr>
                <w:rFonts w:cstheme="majorBidi"/>
                <w:szCs w:val="24"/>
              </w:rPr>
            </w:pPr>
            <w:r w:rsidRPr="001518D3">
              <w:rPr>
                <w:rFonts w:cstheme="majorBidi"/>
                <w:szCs w:val="24"/>
              </w:rPr>
              <w:t>All items in the search results should include "Dress" in the product name, ensuring relevant search results for the term "dress."</w:t>
            </w:r>
          </w:p>
        </w:tc>
      </w:tr>
      <w:tr w:rsidR="0007594C" w14:paraId="5AA22675" w14:textId="77777777" w:rsidTr="0062495C">
        <w:tc>
          <w:tcPr>
            <w:tcW w:w="4320" w:type="dxa"/>
          </w:tcPr>
          <w:p w14:paraId="20C6DF73" w14:textId="77777777" w:rsidR="0007594C" w:rsidRPr="0062495C" w:rsidRDefault="00000000">
            <w:pPr>
              <w:rPr>
                <w:rFonts w:asciiTheme="minorBidi" w:hAnsiTheme="minorBidi"/>
                <w:b/>
                <w:bCs/>
                <w:szCs w:val="24"/>
              </w:rPr>
            </w:pPr>
            <w:r w:rsidRPr="0062495C">
              <w:rPr>
                <w:rFonts w:asciiTheme="minorBidi" w:hAnsiTheme="minorBidi"/>
                <w:b/>
                <w:bCs/>
                <w:szCs w:val="24"/>
              </w:rPr>
              <w:t>Actual Behavior</w:t>
            </w:r>
          </w:p>
        </w:tc>
        <w:tc>
          <w:tcPr>
            <w:tcW w:w="4320" w:type="dxa"/>
          </w:tcPr>
          <w:p w14:paraId="08770FB4" w14:textId="5F06372D" w:rsidR="0007594C" w:rsidRPr="0062495C" w:rsidRDefault="001518D3" w:rsidP="001518D3">
            <w:pPr>
              <w:rPr>
                <w:rFonts w:cstheme="majorBidi"/>
                <w:szCs w:val="24"/>
              </w:rPr>
            </w:pPr>
            <w:r w:rsidRPr="001518D3">
              <w:rPr>
                <w:rFonts w:cstheme="majorBidi"/>
                <w:szCs w:val="24"/>
              </w:rPr>
              <w:t>The search results contain items without "Dress" in their names, such as "Faded Short Sleeves T-shirt"</w:t>
            </w:r>
            <w:r>
              <w:rPr>
                <w:rFonts w:cstheme="majorBidi"/>
                <w:szCs w:val="24"/>
              </w:rPr>
              <w:t xml:space="preserve"> and “Blouse”.</w:t>
            </w:r>
          </w:p>
        </w:tc>
      </w:tr>
      <w:tr w:rsidR="0007594C" w14:paraId="38CBFDE9" w14:textId="77777777" w:rsidTr="0062495C">
        <w:tc>
          <w:tcPr>
            <w:tcW w:w="4320" w:type="dxa"/>
          </w:tcPr>
          <w:p w14:paraId="1B75BDDA" w14:textId="77777777" w:rsidR="0007594C" w:rsidRPr="0062495C" w:rsidRDefault="00000000">
            <w:pPr>
              <w:rPr>
                <w:rFonts w:asciiTheme="minorBidi" w:hAnsiTheme="minorBidi"/>
                <w:b/>
                <w:bCs/>
                <w:szCs w:val="24"/>
              </w:rPr>
            </w:pPr>
            <w:r w:rsidRPr="0062495C">
              <w:rPr>
                <w:rFonts w:asciiTheme="minorBidi" w:hAnsiTheme="minorBidi"/>
                <w:b/>
                <w:bCs/>
                <w:szCs w:val="24"/>
              </w:rPr>
              <w:t>Status</w:t>
            </w:r>
          </w:p>
        </w:tc>
        <w:tc>
          <w:tcPr>
            <w:tcW w:w="4320" w:type="dxa"/>
          </w:tcPr>
          <w:p w14:paraId="0F011D41" w14:textId="77777777" w:rsidR="0007594C" w:rsidRPr="0062495C" w:rsidRDefault="00000000">
            <w:pPr>
              <w:rPr>
                <w:rFonts w:cstheme="majorBidi"/>
                <w:szCs w:val="24"/>
              </w:rPr>
            </w:pPr>
            <w:r w:rsidRPr="0062495C">
              <w:rPr>
                <w:rFonts w:cstheme="majorBidi"/>
                <w:szCs w:val="24"/>
              </w:rPr>
              <w:t>Open</w:t>
            </w:r>
          </w:p>
        </w:tc>
      </w:tr>
    </w:tbl>
    <w:p w14:paraId="58E5A44B" w14:textId="77777777" w:rsidR="00D9491B" w:rsidRDefault="00D9491B"/>
    <w:sectPr w:rsidR="00D9491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C7821" w14:textId="77777777" w:rsidR="00D24ACB" w:rsidRDefault="00D24ACB" w:rsidP="00C240CA">
      <w:pPr>
        <w:spacing w:after="0" w:line="240" w:lineRule="auto"/>
      </w:pPr>
      <w:r>
        <w:separator/>
      </w:r>
    </w:p>
  </w:endnote>
  <w:endnote w:type="continuationSeparator" w:id="0">
    <w:p w14:paraId="43397F34" w14:textId="77777777" w:rsidR="00D24ACB" w:rsidRDefault="00D24ACB" w:rsidP="00C24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C28A7" w14:textId="77777777" w:rsidR="00D24ACB" w:rsidRDefault="00D24ACB" w:rsidP="00C240CA">
      <w:pPr>
        <w:spacing w:after="0" w:line="240" w:lineRule="auto"/>
      </w:pPr>
      <w:r>
        <w:separator/>
      </w:r>
    </w:p>
  </w:footnote>
  <w:footnote w:type="continuationSeparator" w:id="0">
    <w:p w14:paraId="5A8CA80A" w14:textId="77777777" w:rsidR="00D24ACB" w:rsidRDefault="00D24ACB" w:rsidP="00C24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F80865"/>
    <w:multiLevelType w:val="hybridMultilevel"/>
    <w:tmpl w:val="ABEAD1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693633"/>
    <w:multiLevelType w:val="hybridMultilevel"/>
    <w:tmpl w:val="ABEAD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F741E"/>
    <w:multiLevelType w:val="hybridMultilevel"/>
    <w:tmpl w:val="ABEAD1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B326D6"/>
    <w:multiLevelType w:val="hybridMultilevel"/>
    <w:tmpl w:val="ABEAD1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7804298">
    <w:abstractNumId w:val="8"/>
  </w:num>
  <w:num w:numId="2" w16cid:durableId="1554537502">
    <w:abstractNumId w:val="6"/>
  </w:num>
  <w:num w:numId="3" w16cid:durableId="974530022">
    <w:abstractNumId w:val="5"/>
  </w:num>
  <w:num w:numId="4" w16cid:durableId="2043046874">
    <w:abstractNumId w:val="4"/>
  </w:num>
  <w:num w:numId="5" w16cid:durableId="1376350139">
    <w:abstractNumId w:val="7"/>
  </w:num>
  <w:num w:numId="6" w16cid:durableId="137697073">
    <w:abstractNumId w:val="3"/>
  </w:num>
  <w:num w:numId="7" w16cid:durableId="983897299">
    <w:abstractNumId w:val="2"/>
  </w:num>
  <w:num w:numId="8" w16cid:durableId="468472437">
    <w:abstractNumId w:val="1"/>
  </w:num>
  <w:num w:numId="9" w16cid:durableId="110786129">
    <w:abstractNumId w:val="0"/>
  </w:num>
  <w:num w:numId="10" w16cid:durableId="1102262693">
    <w:abstractNumId w:val="10"/>
  </w:num>
  <w:num w:numId="11" w16cid:durableId="1719477180">
    <w:abstractNumId w:val="11"/>
  </w:num>
  <w:num w:numId="12" w16cid:durableId="921451352">
    <w:abstractNumId w:val="9"/>
  </w:num>
  <w:num w:numId="13" w16cid:durableId="3029745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594C"/>
    <w:rsid w:val="0015074B"/>
    <w:rsid w:val="001518D3"/>
    <w:rsid w:val="001E35F8"/>
    <w:rsid w:val="001E3857"/>
    <w:rsid w:val="0029639D"/>
    <w:rsid w:val="00326F90"/>
    <w:rsid w:val="005F7D08"/>
    <w:rsid w:val="0062495C"/>
    <w:rsid w:val="00671853"/>
    <w:rsid w:val="007B4590"/>
    <w:rsid w:val="00916130"/>
    <w:rsid w:val="00AA1D8D"/>
    <w:rsid w:val="00B47730"/>
    <w:rsid w:val="00B7266E"/>
    <w:rsid w:val="00C240CA"/>
    <w:rsid w:val="00C356D3"/>
    <w:rsid w:val="00CB0664"/>
    <w:rsid w:val="00D24ACB"/>
    <w:rsid w:val="00D9491B"/>
    <w:rsid w:val="00DA6525"/>
    <w:rsid w:val="00DF6180"/>
    <w:rsid w:val="00F222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7A379"/>
  <w14:defaultImageDpi w14:val="300"/>
  <w15:docId w15:val="{95BA2178-4EFE-4415-AF98-10BF4C7B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130"/>
    <w:rPr>
      <w:rFonts w:asciiTheme="majorBidi" w:hAnsiTheme="majorBid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518D3"/>
    <w:rPr>
      <w:color w:val="0000FF" w:themeColor="hyperlink"/>
      <w:u w:val="single"/>
    </w:rPr>
  </w:style>
  <w:style w:type="character" w:styleId="UnresolvedMention">
    <w:name w:val="Unresolved Mention"/>
    <w:basedOn w:val="DefaultParagraphFont"/>
    <w:uiPriority w:val="99"/>
    <w:semiHidden/>
    <w:unhideWhenUsed/>
    <w:rsid w:val="00151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95954">
      <w:bodyDiv w:val="1"/>
      <w:marLeft w:val="0"/>
      <w:marRight w:val="0"/>
      <w:marTop w:val="0"/>
      <w:marBottom w:val="0"/>
      <w:divBdr>
        <w:top w:val="none" w:sz="0" w:space="0" w:color="auto"/>
        <w:left w:val="none" w:sz="0" w:space="0" w:color="auto"/>
        <w:bottom w:val="none" w:sz="0" w:space="0" w:color="auto"/>
        <w:right w:val="none" w:sz="0" w:space="0" w:color="auto"/>
      </w:divBdr>
    </w:div>
    <w:div w:id="247420734">
      <w:bodyDiv w:val="1"/>
      <w:marLeft w:val="0"/>
      <w:marRight w:val="0"/>
      <w:marTop w:val="0"/>
      <w:marBottom w:val="0"/>
      <w:divBdr>
        <w:top w:val="none" w:sz="0" w:space="0" w:color="auto"/>
        <w:left w:val="none" w:sz="0" w:space="0" w:color="auto"/>
        <w:bottom w:val="none" w:sz="0" w:space="0" w:color="auto"/>
        <w:right w:val="none" w:sz="0" w:space="0" w:color="auto"/>
      </w:divBdr>
    </w:div>
    <w:div w:id="528565292">
      <w:bodyDiv w:val="1"/>
      <w:marLeft w:val="0"/>
      <w:marRight w:val="0"/>
      <w:marTop w:val="0"/>
      <w:marBottom w:val="0"/>
      <w:divBdr>
        <w:top w:val="none" w:sz="0" w:space="0" w:color="auto"/>
        <w:left w:val="none" w:sz="0" w:space="0" w:color="auto"/>
        <w:bottom w:val="none" w:sz="0" w:space="0" w:color="auto"/>
        <w:right w:val="none" w:sz="0" w:space="0" w:color="auto"/>
      </w:divBdr>
    </w:div>
    <w:div w:id="573585643">
      <w:bodyDiv w:val="1"/>
      <w:marLeft w:val="0"/>
      <w:marRight w:val="0"/>
      <w:marTop w:val="0"/>
      <w:marBottom w:val="0"/>
      <w:divBdr>
        <w:top w:val="none" w:sz="0" w:space="0" w:color="auto"/>
        <w:left w:val="none" w:sz="0" w:space="0" w:color="auto"/>
        <w:bottom w:val="none" w:sz="0" w:space="0" w:color="auto"/>
        <w:right w:val="none" w:sz="0" w:space="0" w:color="auto"/>
      </w:divBdr>
    </w:div>
    <w:div w:id="633222392">
      <w:bodyDiv w:val="1"/>
      <w:marLeft w:val="0"/>
      <w:marRight w:val="0"/>
      <w:marTop w:val="0"/>
      <w:marBottom w:val="0"/>
      <w:divBdr>
        <w:top w:val="none" w:sz="0" w:space="0" w:color="auto"/>
        <w:left w:val="none" w:sz="0" w:space="0" w:color="auto"/>
        <w:bottom w:val="none" w:sz="0" w:space="0" w:color="auto"/>
        <w:right w:val="none" w:sz="0" w:space="0" w:color="auto"/>
      </w:divBdr>
    </w:div>
    <w:div w:id="643042090">
      <w:bodyDiv w:val="1"/>
      <w:marLeft w:val="0"/>
      <w:marRight w:val="0"/>
      <w:marTop w:val="0"/>
      <w:marBottom w:val="0"/>
      <w:divBdr>
        <w:top w:val="none" w:sz="0" w:space="0" w:color="auto"/>
        <w:left w:val="none" w:sz="0" w:space="0" w:color="auto"/>
        <w:bottom w:val="none" w:sz="0" w:space="0" w:color="auto"/>
        <w:right w:val="none" w:sz="0" w:space="0" w:color="auto"/>
      </w:divBdr>
    </w:div>
    <w:div w:id="735779313">
      <w:bodyDiv w:val="1"/>
      <w:marLeft w:val="0"/>
      <w:marRight w:val="0"/>
      <w:marTop w:val="0"/>
      <w:marBottom w:val="0"/>
      <w:divBdr>
        <w:top w:val="none" w:sz="0" w:space="0" w:color="auto"/>
        <w:left w:val="none" w:sz="0" w:space="0" w:color="auto"/>
        <w:bottom w:val="none" w:sz="0" w:space="0" w:color="auto"/>
        <w:right w:val="none" w:sz="0" w:space="0" w:color="auto"/>
      </w:divBdr>
    </w:div>
    <w:div w:id="919824804">
      <w:bodyDiv w:val="1"/>
      <w:marLeft w:val="0"/>
      <w:marRight w:val="0"/>
      <w:marTop w:val="0"/>
      <w:marBottom w:val="0"/>
      <w:divBdr>
        <w:top w:val="none" w:sz="0" w:space="0" w:color="auto"/>
        <w:left w:val="none" w:sz="0" w:space="0" w:color="auto"/>
        <w:bottom w:val="none" w:sz="0" w:space="0" w:color="auto"/>
        <w:right w:val="none" w:sz="0" w:space="0" w:color="auto"/>
      </w:divBdr>
    </w:div>
    <w:div w:id="1012151369">
      <w:bodyDiv w:val="1"/>
      <w:marLeft w:val="0"/>
      <w:marRight w:val="0"/>
      <w:marTop w:val="0"/>
      <w:marBottom w:val="0"/>
      <w:divBdr>
        <w:top w:val="none" w:sz="0" w:space="0" w:color="auto"/>
        <w:left w:val="none" w:sz="0" w:space="0" w:color="auto"/>
        <w:bottom w:val="none" w:sz="0" w:space="0" w:color="auto"/>
        <w:right w:val="none" w:sz="0" w:space="0" w:color="auto"/>
      </w:divBdr>
    </w:div>
    <w:div w:id="1131904487">
      <w:bodyDiv w:val="1"/>
      <w:marLeft w:val="0"/>
      <w:marRight w:val="0"/>
      <w:marTop w:val="0"/>
      <w:marBottom w:val="0"/>
      <w:divBdr>
        <w:top w:val="none" w:sz="0" w:space="0" w:color="auto"/>
        <w:left w:val="none" w:sz="0" w:space="0" w:color="auto"/>
        <w:bottom w:val="none" w:sz="0" w:space="0" w:color="auto"/>
        <w:right w:val="none" w:sz="0" w:space="0" w:color="auto"/>
      </w:divBdr>
    </w:div>
    <w:div w:id="1211067260">
      <w:bodyDiv w:val="1"/>
      <w:marLeft w:val="0"/>
      <w:marRight w:val="0"/>
      <w:marTop w:val="0"/>
      <w:marBottom w:val="0"/>
      <w:divBdr>
        <w:top w:val="none" w:sz="0" w:space="0" w:color="auto"/>
        <w:left w:val="none" w:sz="0" w:space="0" w:color="auto"/>
        <w:bottom w:val="none" w:sz="0" w:space="0" w:color="auto"/>
        <w:right w:val="none" w:sz="0" w:space="0" w:color="auto"/>
      </w:divBdr>
    </w:div>
    <w:div w:id="1220019419">
      <w:bodyDiv w:val="1"/>
      <w:marLeft w:val="0"/>
      <w:marRight w:val="0"/>
      <w:marTop w:val="0"/>
      <w:marBottom w:val="0"/>
      <w:divBdr>
        <w:top w:val="none" w:sz="0" w:space="0" w:color="auto"/>
        <w:left w:val="none" w:sz="0" w:space="0" w:color="auto"/>
        <w:bottom w:val="none" w:sz="0" w:space="0" w:color="auto"/>
        <w:right w:val="none" w:sz="0" w:space="0" w:color="auto"/>
      </w:divBdr>
    </w:div>
    <w:div w:id="1462262385">
      <w:bodyDiv w:val="1"/>
      <w:marLeft w:val="0"/>
      <w:marRight w:val="0"/>
      <w:marTop w:val="0"/>
      <w:marBottom w:val="0"/>
      <w:divBdr>
        <w:top w:val="none" w:sz="0" w:space="0" w:color="auto"/>
        <w:left w:val="none" w:sz="0" w:space="0" w:color="auto"/>
        <w:bottom w:val="none" w:sz="0" w:space="0" w:color="auto"/>
        <w:right w:val="none" w:sz="0" w:space="0" w:color="auto"/>
      </w:divBdr>
    </w:div>
    <w:div w:id="1570336306">
      <w:bodyDiv w:val="1"/>
      <w:marLeft w:val="0"/>
      <w:marRight w:val="0"/>
      <w:marTop w:val="0"/>
      <w:marBottom w:val="0"/>
      <w:divBdr>
        <w:top w:val="none" w:sz="0" w:space="0" w:color="auto"/>
        <w:left w:val="none" w:sz="0" w:space="0" w:color="auto"/>
        <w:bottom w:val="none" w:sz="0" w:space="0" w:color="auto"/>
        <w:right w:val="none" w:sz="0" w:space="0" w:color="auto"/>
      </w:divBdr>
    </w:div>
    <w:div w:id="1677876113">
      <w:bodyDiv w:val="1"/>
      <w:marLeft w:val="0"/>
      <w:marRight w:val="0"/>
      <w:marTop w:val="0"/>
      <w:marBottom w:val="0"/>
      <w:divBdr>
        <w:top w:val="none" w:sz="0" w:space="0" w:color="auto"/>
        <w:left w:val="none" w:sz="0" w:space="0" w:color="auto"/>
        <w:bottom w:val="none" w:sz="0" w:space="0" w:color="auto"/>
        <w:right w:val="none" w:sz="0" w:space="0" w:color="auto"/>
      </w:divBdr>
    </w:div>
    <w:div w:id="20182693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Mostafa Monged Mostafa Mohamed 1900563</cp:lastModifiedBy>
  <cp:revision>4</cp:revision>
  <dcterms:created xsi:type="dcterms:W3CDTF">2024-10-27T10:20:00Z</dcterms:created>
  <dcterms:modified xsi:type="dcterms:W3CDTF">2024-10-27T10:34:00Z</dcterms:modified>
  <cp:category/>
</cp:coreProperties>
</file>