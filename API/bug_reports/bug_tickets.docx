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59478" w14:textId="162126A5" w:rsidR="002157FF" w:rsidRDefault="002157FF" w:rsidP="002157FF">
      <w:pPr>
        <w:pStyle w:val="Title"/>
      </w:pPr>
      <w:r>
        <w:t>Bug Tickets</w:t>
      </w:r>
    </w:p>
    <w:p w14:paraId="1FF941F2" w14:textId="09DA06DA" w:rsidR="0007594C" w:rsidRDefault="00000000" w:rsidP="009D2DAE">
      <w:pPr>
        <w:pStyle w:val="Heading1"/>
      </w:pPr>
      <w:r>
        <w:t>Bug</w:t>
      </w:r>
      <w:r w:rsidR="0062495C">
        <w:t xml:space="preserve"> Tickets</w:t>
      </w:r>
      <w:r w:rsidR="009D2DAE">
        <w:t xml:space="preserve"> – (Create Users)</w:t>
      </w:r>
    </w:p>
    <w:p w14:paraId="142EE209" w14:textId="5F2EE960" w:rsidR="0062495C" w:rsidRPr="0062495C" w:rsidRDefault="0062495C" w:rsidP="009D2DAE">
      <w:pPr>
        <w:pStyle w:val="Heading2"/>
      </w:pPr>
      <w:r>
        <w:t>Ticket#1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7594C" w14:paraId="7DB91302" w14:textId="77777777" w:rsidTr="0062495C">
        <w:tc>
          <w:tcPr>
            <w:tcW w:w="4320" w:type="dxa"/>
          </w:tcPr>
          <w:p w14:paraId="3863AEB1"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6331849B"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BUG001</w:t>
            </w:r>
          </w:p>
        </w:tc>
      </w:tr>
      <w:tr w:rsidR="0007594C" w14:paraId="36B6619D" w14:textId="77777777" w:rsidTr="0062495C">
        <w:tc>
          <w:tcPr>
            <w:tcW w:w="4320" w:type="dxa"/>
          </w:tcPr>
          <w:p w14:paraId="401B38B9"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6F5BFAEE"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Missing Token in User Creation Response</w:t>
            </w:r>
          </w:p>
        </w:tc>
      </w:tr>
      <w:tr w:rsidR="0007594C" w14:paraId="67303580" w14:textId="77777777" w:rsidTr="0062495C">
        <w:tc>
          <w:tcPr>
            <w:tcW w:w="4320" w:type="dxa"/>
          </w:tcPr>
          <w:p w14:paraId="0DCBA645"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58B65D90"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2024-10-23</w:t>
            </w:r>
          </w:p>
        </w:tc>
      </w:tr>
      <w:tr w:rsidR="0007594C" w14:paraId="05CAE2E8" w14:textId="77777777" w:rsidTr="0062495C">
        <w:tc>
          <w:tcPr>
            <w:tcW w:w="4320" w:type="dxa"/>
          </w:tcPr>
          <w:p w14:paraId="3F8167AF"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62738BE6" w14:textId="03DC88E0" w:rsidR="0007594C" w:rsidRPr="0062495C" w:rsidRDefault="0062495C">
            <w:pPr>
              <w:rPr>
                <w:rFonts w:asciiTheme="majorBidi" w:hAnsiTheme="majorBidi" w:cstheme="majorBidi"/>
                <w:sz w:val="24"/>
                <w:szCs w:val="24"/>
              </w:rPr>
            </w:pPr>
            <w:r>
              <w:rPr>
                <w:rFonts w:asciiTheme="majorBidi" w:hAnsiTheme="majorBidi" w:cstheme="majorBidi"/>
                <w:sz w:val="24"/>
                <w:szCs w:val="24"/>
              </w:rPr>
              <w:t>Mostafa Monged</w:t>
            </w:r>
          </w:p>
        </w:tc>
      </w:tr>
      <w:tr w:rsidR="0007594C" w14:paraId="13D297A9" w14:textId="77777777" w:rsidTr="0062495C">
        <w:tc>
          <w:tcPr>
            <w:tcW w:w="4320" w:type="dxa"/>
          </w:tcPr>
          <w:p w14:paraId="536F846B"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7837E82A"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User Creation (`POST /api/v1/users`)</w:t>
            </w:r>
          </w:p>
        </w:tc>
      </w:tr>
      <w:tr w:rsidR="0007594C" w14:paraId="4F4FBB4F" w14:textId="77777777" w:rsidTr="0062495C">
        <w:tc>
          <w:tcPr>
            <w:tcW w:w="4320" w:type="dxa"/>
          </w:tcPr>
          <w:p w14:paraId="7F220D0D"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585BA82D"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When creating a new user, the API response contains the success message 'User registered with success,' but the expected token is either missing or not provided where the response indicates it should be. This issue prevents clients from retrieving the authentication token for the newly created user.</w:t>
            </w:r>
          </w:p>
        </w:tc>
      </w:tr>
      <w:tr w:rsidR="0007594C" w14:paraId="095A45F1" w14:textId="77777777" w:rsidTr="0062495C">
        <w:tc>
          <w:tcPr>
            <w:tcW w:w="4320" w:type="dxa"/>
          </w:tcPr>
          <w:p w14:paraId="40D1B44B"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47FE7EFB"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1. Send a POST request to `/api/v1/users` with valid user data (name, email, password).</w:t>
            </w:r>
            <w:r w:rsidRPr="0062495C">
              <w:rPr>
                <w:rFonts w:asciiTheme="majorBidi" w:hAnsiTheme="majorBidi" w:cstheme="majorBidi"/>
                <w:sz w:val="24"/>
                <w:szCs w:val="24"/>
              </w:rPr>
              <w:br/>
              <w:t>2. Inspect the API response.</w:t>
            </w:r>
          </w:p>
        </w:tc>
      </w:tr>
      <w:tr w:rsidR="0007594C" w14:paraId="210864D9" w14:textId="77777777" w:rsidTr="0062495C">
        <w:tc>
          <w:tcPr>
            <w:tcW w:w="4320" w:type="dxa"/>
          </w:tcPr>
          <w:p w14:paraId="6739F176"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34F11D93"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The API should return both a success message and a valid authentication token for the user.</w:t>
            </w:r>
          </w:p>
        </w:tc>
      </w:tr>
      <w:tr w:rsidR="0007594C" w14:paraId="19FB3037" w14:textId="77777777" w:rsidTr="0062495C">
        <w:tc>
          <w:tcPr>
            <w:tcW w:w="4320" w:type="dxa"/>
          </w:tcPr>
          <w:p w14:paraId="5A11A781"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7253F56C"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The API returns the success message but the token is missing or not accessible.</w:t>
            </w:r>
          </w:p>
        </w:tc>
      </w:tr>
      <w:tr w:rsidR="0007594C" w14:paraId="45A782B8" w14:textId="77777777" w:rsidTr="0062495C">
        <w:tc>
          <w:tcPr>
            <w:tcW w:w="4320" w:type="dxa"/>
          </w:tcPr>
          <w:p w14:paraId="19016408"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656743F9"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Ensure the token is included in the API response and accessible under the expected field.</w:t>
            </w:r>
          </w:p>
        </w:tc>
      </w:tr>
      <w:tr w:rsidR="0007594C" w14:paraId="6FC415EF" w14:textId="77777777" w:rsidTr="0062495C">
        <w:tc>
          <w:tcPr>
            <w:tcW w:w="4320" w:type="dxa"/>
          </w:tcPr>
          <w:p w14:paraId="464EAFD3" w14:textId="77777777" w:rsidR="0007594C" w:rsidRPr="0062495C" w:rsidRDefault="00000000">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53BC0978" w14:textId="77777777" w:rsidR="0007594C" w:rsidRPr="0062495C" w:rsidRDefault="00000000">
            <w:pPr>
              <w:rPr>
                <w:rFonts w:asciiTheme="majorBidi" w:hAnsiTheme="majorBidi" w:cstheme="majorBidi"/>
                <w:sz w:val="24"/>
                <w:szCs w:val="24"/>
              </w:rPr>
            </w:pPr>
            <w:r w:rsidRPr="0062495C">
              <w:rPr>
                <w:rFonts w:asciiTheme="majorBidi" w:hAnsiTheme="majorBidi" w:cstheme="majorBidi"/>
                <w:sz w:val="24"/>
                <w:szCs w:val="24"/>
              </w:rPr>
              <w:t>Open</w:t>
            </w:r>
          </w:p>
        </w:tc>
      </w:tr>
    </w:tbl>
    <w:p w14:paraId="57B330DB" w14:textId="66DCC83A" w:rsidR="0062495C" w:rsidRPr="0062495C" w:rsidRDefault="0062495C" w:rsidP="009D2DAE">
      <w:pPr>
        <w:pStyle w:val="Heading2"/>
      </w:pPr>
      <w:r>
        <w:lastRenderedPageBreak/>
        <w:t>Ticket#2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D2DAE" w14:paraId="518C0A19" w14:textId="77777777" w:rsidTr="00226B97">
        <w:tc>
          <w:tcPr>
            <w:tcW w:w="4320" w:type="dxa"/>
          </w:tcPr>
          <w:p w14:paraId="106633FA"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3BE4BF4F" w14:textId="10110771"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BUG002</w:t>
            </w:r>
          </w:p>
        </w:tc>
      </w:tr>
      <w:tr w:rsidR="009D2DAE" w14:paraId="505BF3BF" w14:textId="77777777" w:rsidTr="00226B97">
        <w:tc>
          <w:tcPr>
            <w:tcW w:w="4320" w:type="dxa"/>
          </w:tcPr>
          <w:p w14:paraId="046C371B"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468AA800" w14:textId="436EE63B"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No error returned for missing required field (password)</w:t>
            </w:r>
          </w:p>
        </w:tc>
      </w:tr>
      <w:tr w:rsidR="009D2DAE" w14:paraId="7CDC7D42" w14:textId="77777777" w:rsidTr="00226B97">
        <w:tc>
          <w:tcPr>
            <w:tcW w:w="4320" w:type="dxa"/>
          </w:tcPr>
          <w:p w14:paraId="72A2C7D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69DA758C" w14:textId="188C162B"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2024-10-23</w:t>
            </w:r>
          </w:p>
        </w:tc>
      </w:tr>
      <w:tr w:rsidR="009D2DAE" w14:paraId="3D62EAE6" w14:textId="77777777" w:rsidTr="00226B97">
        <w:tc>
          <w:tcPr>
            <w:tcW w:w="4320" w:type="dxa"/>
          </w:tcPr>
          <w:p w14:paraId="31BE416B"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6AE063D6" w14:textId="6941D3C3"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9D2DAE" w14:paraId="5192AACC" w14:textId="77777777" w:rsidTr="00226B97">
        <w:tc>
          <w:tcPr>
            <w:tcW w:w="4320" w:type="dxa"/>
          </w:tcPr>
          <w:p w14:paraId="16DA5199"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50791E77" w14:textId="67316499"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User Creation (`POST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w:t>
            </w:r>
          </w:p>
        </w:tc>
      </w:tr>
      <w:tr w:rsidR="009D2DAE" w14:paraId="64C90FC1" w14:textId="77777777" w:rsidTr="00226B97">
        <w:tc>
          <w:tcPr>
            <w:tcW w:w="4320" w:type="dxa"/>
          </w:tcPr>
          <w:p w14:paraId="02AF3FB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182BD64D" w14:textId="6374DF89"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When attempting to create a user without providing a password, the API returns a 200 OK response instead of an error indicating missing required fields.</w:t>
            </w:r>
          </w:p>
        </w:tc>
      </w:tr>
      <w:tr w:rsidR="009D2DAE" w14:paraId="328EE03B" w14:textId="77777777" w:rsidTr="00226B97">
        <w:tc>
          <w:tcPr>
            <w:tcW w:w="4320" w:type="dxa"/>
          </w:tcPr>
          <w:p w14:paraId="106E5068"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730F71D5" w14:textId="130BAC3A"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1. Send a POST request to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 without the `password` field.</w:t>
            </w:r>
            <w:r w:rsidRPr="009D2DAE">
              <w:rPr>
                <w:rFonts w:asciiTheme="majorBidi" w:hAnsiTheme="majorBidi" w:cstheme="majorBidi"/>
                <w:sz w:val="24"/>
                <w:szCs w:val="24"/>
              </w:rPr>
              <w:br/>
              <w:t>2. Inspect the API response.</w:t>
            </w:r>
          </w:p>
        </w:tc>
      </w:tr>
      <w:tr w:rsidR="009D2DAE" w14:paraId="10A68065" w14:textId="77777777" w:rsidTr="00226B97">
        <w:tc>
          <w:tcPr>
            <w:tcW w:w="4320" w:type="dxa"/>
          </w:tcPr>
          <w:p w14:paraId="2E3D07FC"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2C0DF994" w14:textId="77777777" w:rsid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should return an error indicating that the password field is required.</w:t>
            </w:r>
          </w:p>
          <w:p w14:paraId="23ACD06D" w14:textId="23BB0FA6" w:rsidR="0098762F" w:rsidRPr="0098762F" w:rsidRDefault="0098762F" w:rsidP="0098762F">
            <w:pPr>
              <w:rPr>
                <w:rFonts w:asciiTheme="majorBidi" w:hAnsiTheme="majorBidi" w:cstheme="majorBidi"/>
                <w:sz w:val="24"/>
                <w:szCs w:val="24"/>
              </w:rPr>
            </w:pPr>
            <w:r>
              <w:rPr>
                <w:rFonts w:asciiTheme="majorBidi" w:hAnsiTheme="majorBidi" w:cstheme="majorBidi"/>
                <w:sz w:val="24"/>
                <w:szCs w:val="24"/>
              </w:rPr>
              <w:t xml:space="preserve">Example: </w:t>
            </w:r>
            <w:proofErr w:type="spellStart"/>
            <w:r w:rsidRPr="0098762F">
              <w:rPr>
                <w:rFonts w:asciiTheme="majorBidi" w:hAnsiTheme="majorBidi" w:cstheme="majorBidi"/>
                <w:sz w:val="24"/>
                <w:szCs w:val="24"/>
              </w:rPr>
              <w:t>message</w:t>
            </w:r>
            <w:r>
              <w:rPr>
                <w:rFonts w:asciiTheme="majorBidi" w:hAnsiTheme="majorBidi" w:cstheme="majorBidi"/>
                <w:sz w:val="24"/>
                <w:szCs w:val="24"/>
              </w:rPr>
              <w:t>:</w:t>
            </w:r>
            <w:r w:rsidRPr="0098762F">
              <w:rPr>
                <w:rFonts w:asciiTheme="majorBidi" w:hAnsiTheme="majorBidi" w:cstheme="majorBidi"/>
                <w:sz w:val="24"/>
                <w:szCs w:val="24"/>
              </w:rPr>
              <w:t>'Missing</w:t>
            </w:r>
            <w:proofErr w:type="spellEnd"/>
            <w:r w:rsidRPr="0098762F">
              <w:rPr>
                <w:rFonts w:asciiTheme="majorBidi" w:hAnsiTheme="majorBidi" w:cstheme="majorBidi"/>
                <w:sz w:val="24"/>
                <w:szCs w:val="24"/>
              </w:rPr>
              <w:t xml:space="preserve"> required fields'</w:t>
            </w:r>
          </w:p>
          <w:p w14:paraId="76680C23" w14:textId="37C4A1B1" w:rsidR="0098762F" w:rsidRPr="009D2DAE" w:rsidRDefault="0098762F" w:rsidP="009D2DAE">
            <w:pPr>
              <w:rPr>
                <w:rFonts w:asciiTheme="majorBidi" w:hAnsiTheme="majorBidi" w:cstheme="majorBidi"/>
                <w:sz w:val="24"/>
                <w:szCs w:val="24"/>
              </w:rPr>
            </w:pPr>
          </w:p>
        </w:tc>
      </w:tr>
      <w:tr w:rsidR="009D2DAE" w14:paraId="64E65C4D" w14:textId="77777777" w:rsidTr="00226B97">
        <w:tc>
          <w:tcPr>
            <w:tcW w:w="4320" w:type="dxa"/>
          </w:tcPr>
          <w:p w14:paraId="5E9868E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17FD20F7" w14:textId="37ADB55D"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returns a success message instead of reporting the missing password field.</w:t>
            </w:r>
          </w:p>
        </w:tc>
      </w:tr>
      <w:tr w:rsidR="009D2DAE" w14:paraId="6E3FA335" w14:textId="77777777" w:rsidTr="00226B97">
        <w:tc>
          <w:tcPr>
            <w:tcW w:w="4320" w:type="dxa"/>
          </w:tcPr>
          <w:p w14:paraId="6953E8E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531BD823" w14:textId="49DC5A9E"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Ensure the API checks for missing fields and returns the appropriate error message.</w:t>
            </w:r>
          </w:p>
        </w:tc>
      </w:tr>
      <w:tr w:rsidR="009D2DAE" w14:paraId="28A0E0BC" w14:textId="77777777" w:rsidTr="00226B97">
        <w:tc>
          <w:tcPr>
            <w:tcW w:w="4320" w:type="dxa"/>
          </w:tcPr>
          <w:p w14:paraId="1A65290F"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35E4E138" w14:textId="37AB55E2" w:rsidR="009D2DAE" w:rsidRP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Open</w:t>
            </w:r>
          </w:p>
        </w:tc>
      </w:tr>
    </w:tbl>
    <w:p w14:paraId="024AE5F7" w14:textId="77777777" w:rsidR="00EA597D" w:rsidRDefault="00EA597D"/>
    <w:p w14:paraId="2317BCEF" w14:textId="77777777" w:rsidR="0062495C" w:rsidRDefault="0062495C"/>
    <w:p w14:paraId="0A45830A" w14:textId="77777777" w:rsidR="0062495C" w:rsidRDefault="0062495C"/>
    <w:p w14:paraId="30E76E8A" w14:textId="77777777" w:rsidR="009D2DAE" w:rsidRDefault="009D2DAE"/>
    <w:p w14:paraId="5DA73C83" w14:textId="77777777" w:rsidR="009D2DAE" w:rsidRDefault="009D2DAE"/>
    <w:p w14:paraId="149C826E" w14:textId="5F9D943D" w:rsidR="0062495C" w:rsidRPr="0062495C" w:rsidRDefault="0062495C" w:rsidP="009D2DAE">
      <w:pPr>
        <w:pStyle w:val="Heading2"/>
      </w:pPr>
      <w:r>
        <w:lastRenderedPageBreak/>
        <w:t>Ticket#3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D2DAE" w14:paraId="0F062094" w14:textId="77777777" w:rsidTr="00226B97">
        <w:tc>
          <w:tcPr>
            <w:tcW w:w="4320" w:type="dxa"/>
          </w:tcPr>
          <w:p w14:paraId="534468E9"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0279A045" w14:textId="0D9CE9AD"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BUG003</w:t>
            </w:r>
          </w:p>
        </w:tc>
      </w:tr>
      <w:tr w:rsidR="009D2DAE" w14:paraId="53E675B8" w14:textId="77777777" w:rsidTr="00226B97">
        <w:tc>
          <w:tcPr>
            <w:tcW w:w="4320" w:type="dxa"/>
          </w:tcPr>
          <w:p w14:paraId="791C995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5934A68E" w14:textId="164F6DD7"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No error returned for missing required field (name)</w:t>
            </w:r>
          </w:p>
        </w:tc>
      </w:tr>
      <w:tr w:rsidR="009D2DAE" w14:paraId="089BE1C4" w14:textId="77777777" w:rsidTr="00226B97">
        <w:tc>
          <w:tcPr>
            <w:tcW w:w="4320" w:type="dxa"/>
          </w:tcPr>
          <w:p w14:paraId="4B3EEF68"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48734145" w14:textId="21B30837"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2024-10-23</w:t>
            </w:r>
          </w:p>
        </w:tc>
      </w:tr>
      <w:tr w:rsidR="009D2DAE" w14:paraId="3A4C86DD" w14:textId="77777777" w:rsidTr="00226B97">
        <w:tc>
          <w:tcPr>
            <w:tcW w:w="4320" w:type="dxa"/>
          </w:tcPr>
          <w:p w14:paraId="5F30CCA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6E291D0E" w14:textId="2A26E479"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9D2DAE" w14:paraId="4A9FF6B9" w14:textId="77777777" w:rsidTr="00226B97">
        <w:tc>
          <w:tcPr>
            <w:tcW w:w="4320" w:type="dxa"/>
          </w:tcPr>
          <w:p w14:paraId="24DEB1F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0E5E16DE" w14:textId="79AE153A"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User Creation (`POST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w:t>
            </w:r>
          </w:p>
        </w:tc>
      </w:tr>
      <w:tr w:rsidR="009D2DAE" w14:paraId="3A588BEC" w14:textId="77777777" w:rsidTr="00226B97">
        <w:tc>
          <w:tcPr>
            <w:tcW w:w="4320" w:type="dxa"/>
          </w:tcPr>
          <w:p w14:paraId="75C8FA42"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3A35BB20" w14:textId="62B36D17"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When attempting to create a user without providing a name, the API returns a 200 OK response instead of an error indicating missing required fields.</w:t>
            </w:r>
          </w:p>
        </w:tc>
      </w:tr>
      <w:tr w:rsidR="009D2DAE" w14:paraId="27FE62E3" w14:textId="77777777" w:rsidTr="00226B97">
        <w:tc>
          <w:tcPr>
            <w:tcW w:w="4320" w:type="dxa"/>
          </w:tcPr>
          <w:p w14:paraId="71FCB9A5"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076AD1C7" w14:textId="21FBA542"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1. Send a POST request to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 without the `name` field.</w:t>
            </w:r>
            <w:r w:rsidRPr="009D2DAE">
              <w:rPr>
                <w:rFonts w:asciiTheme="majorBidi" w:hAnsiTheme="majorBidi" w:cstheme="majorBidi"/>
                <w:sz w:val="24"/>
                <w:szCs w:val="24"/>
              </w:rPr>
              <w:br/>
              <w:t>2. Inspect the API response</w:t>
            </w:r>
          </w:p>
        </w:tc>
      </w:tr>
      <w:tr w:rsidR="009D2DAE" w14:paraId="00FBF677" w14:textId="77777777" w:rsidTr="00226B97">
        <w:tc>
          <w:tcPr>
            <w:tcW w:w="4320" w:type="dxa"/>
          </w:tcPr>
          <w:p w14:paraId="65245CA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6CF72745" w14:textId="77777777" w:rsid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should return an error indicating that the name field is required.</w:t>
            </w:r>
          </w:p>
          <w:p w14:paraId="3F0369BB" w14:textId="0888D9F2" w:rsidR="0098762F" w:rsidRPr="0062495C" w:rsidRDefault="0098762F" w:rsidP="0098762F">
            <w:pPr>
              <w:rPr>
                <w:rFonts w:asciiTheme="majorBidi" w:hAnsiTheme="majorBidi" w:cstheme="majorBidi"/>
                <w:sz w:val="24"/>
                <w:szCs w:val="24"/>
              </w:rPr>
            </w:pPr>
            <w:r>
              <w:rPr>
                <w:rFonts w:asciiTheme="majorBidi" w:hAnsiTheme="majorBidi" w:cstheme="majorBidi"/>
                <w:sz w:val="24"/>
                <w:szCs w:val="24"/>
              </w:rPr>
              <w:t xml:space="preserve">Example: </w:t>
            </w:r>
            <w:proofErr w:type="spellStart"/>
            <w:r w:rsidRPr="0098762F">
              <w:rPr>
                <w:rFonts w:asciiTheme="majorBidi" w:hAnsiTheme="majorBidi" w:cstheme="majorBidi"/>
                <w:sz w:val="24"/>
                <w:szCs w:val="24"/>
              </w:rPr>
              <w:t>message</w:t>
            </w:r>
            <w:r>
              <w:rPr>
                <w:rFonts w:asciiTheme="majorBidi" w:hAnsiTheme="majorBidi" w:cstheme="majorBidi"/>
                <w:sz w:val="24"/>
                <w:szCs w:val="24"/>
              </w:rPr>
              <w:t>:</w:t>
            </w:r>
            <w:r w:rsidRPr="0098762F">
              <w:rPr>
                <w:rFonts w:asciiTheme="majorBidi" w:hAnsiTheme="majorBidi" w:cstheme="majorBidi"/>
                <w:sz w:val="24"/>
                <w:szCs w:val="24"/>
              </w:rPr>
              <w:t>'Missing</w:t>
            </w:r>
            <w:proofErr w:type="spellEnd"/>
            <w:r w:rsidRPr="0098762F">
              <w:rPr>
                <w:rFonts w:asciiTheme="majorBidi" w:hAnsiTheme="majorBidi" w:cstheme="majorBidi"/>
                <w:sz w:val="24"/>
                <w:szCs w:val="24"/>
              </w:rPr>
              <w:t xml:space="preserve"> required fields'</w:t>
            </w:r>
          </w:p>
        </w:tc>
      </w:tr>
      <w:tr w:rsidR="009D2DAE" w14:paraId="00163835" w14:textId="77777777" w:rsidTr="00226B97">
        <w:tc>
          <w:tcPr>
            <w:tcW w:w="4320" w:type="dxa"/>
          </w:tcPr>
          <w:p w14:paraId="5D2AEA4D"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526B7938" w14:textId="6371B44B"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returns a success message instead of reporting the missing name field.</w:t>
            </w:r>
          </w:p>
        </w:tc>
      </w:tr>
      <w:tr w:rsidR="009D2DAE" w14:paraId="584CE73C" w14:textId="77777777" w:rsidTr="00226B97">
        <w:tc>
          <w:tcPr>
            <w:tcW w:w="4320" w:type="dxa"/>
          </w:tcPr>
          <w:p w14:paraId="449546FF"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2DD17A48" w14:textId="446B577C"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Ensure the API checks for missing fields and returns the appropriate error message.</w:t>
            </w:r>
          </w:p>
        </w:tc>
      </w:tr>
      <w:tr w:rsidR="009D2DAE" w14:paraId="5B5089A2" w14:textId="77777777" w:rsidTr="00226B97">
        <w:tc>
          <w:tcPr>
            <w:tcW w:w="4320" w:type="dxa"/>
          </w:tcPr>
          <w:p w14:paraId="194FC2CA"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23F078A1" w14:textId="01E00A96"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Open</w:t>
            </w:r>
          </w:p>
        </w:tc>
      </w:tr>
    </w:tbl>
    <w:p w14:paraId="2B91D4C6" w14:textId="77777777" w:rsidR="0062495C" w:rsidRDefault="0062495C"/>
    <w:p w14:paraId="59DC8AC7" w14:textId="77777777" w:rsidR="0062495C" w:rsidRDefault="0062495C"/>
    <w:p w14:paraId="7C0ED773" w14:textId="77777777" w:rsidR="009D2DAE" w:rsidRDefault="009D2DAE"/>
    <w:p w14:paraId="39097912" w14:textId="77777777" w:rsidR="009D2DAE" w:rsidRDefault="009D2DAE"/>
    <w:p w14:paraId="338B8B3B" w14:textId="77777777" w:rsidR="009D2DAE" w:rsidRDefault="009D2DAE"/>
    <w:p w14:paraId="714DADCA" w14:textId="0ED47C79" w:rsidR="0062495C" w:rsidRPr="0062495C" w:rsidRDefault="0062495C" w:rsidP="009D2DAE">
      <w:pPr>
        <w:pStyle w:val="Heading2"/>
      </w:pPr>
      <w:r>
        <w:lastRenderedPageBreak/>
        <w:t>Ticket#4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D2DAE" w14:paraId="6554F517" w14:textId="77777777" w:rsidTr="00226B97">
        <w:tc>
          <w:tcPr>
            <w:tcW w:w="4320" w:type="dxa"/>
          </w:tcPr>
          <w:p w14:paraId="4C111093"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45B5AA59" w14:textId="0C72FB1F"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BUG004</w:t>
            </w:r>
          </w:p>
        </w:tc>
      </w:tr>
      <w:tr w:rsidR="009D2DAE" w14:paraId="58EC8E5E" w14:textId="77777777" w:rsidTr="00226B97">
        <w:tc>
          <w:tcPr>
            <w:tcW w:w="4320" w:type="dxa"/>
          </w:tcPr>
          <w:p w14:paraId="074B6E9E"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73DF4F27" w14:textId="705EA360"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No error returned for missing required field (email)</w:t>
            </w:r>
          </w:p>
        </w:tc>
      </w:tr>
      <w:tr w:rsidR="009D2DAE" w14:paraId="252E1E75" w14:textId="77777777" w:rsidTr="00226B97">
        <w:tc>
          <w:tcPr>
            <w:tcW w:w="4320" w:type="dxa"/>
          </w:tcPr>
          <w:p w14:paraId="061E881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5C5788F6" w14:textId="3845FB03"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2024-10-23</w:t>
            </w:r>
          </w:p>
        </w:tc>
      </w:tr>
      <w:tr w:rsidR="009D2DAE" w14:paraId="2C291DAF" w14:textId="77777777" w:rsidTr="00226B97">
        <w:tc>
          <w:tcPr>
            <w:tcW w:w="4320" w:type="dxa"/>
          </w:tcPr>
          <w:p w14:paraId="75534737"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16E00B95" w14:textId="07DB9C22"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9D2DAE" w14:paraId="6DB4F314" w14:textId="77777777" w:rsidTr="00226B97">
        <w:tc>
          <w:tcPr>
            <w:tcW w:w="4320" w:type="dxa"/>
          </w:tcPr>
          <w:p w14:paraId="4064922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6D4791E5" w14:textId="496CAE83"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User Creation (`POST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w:t>
            </w:r>
          </w:p>
        </w:tc>
      </w:tr>
      <w:tr w:rsidR="009D2DAE" w14:paraId="58B3ACD3" w14:textId="77777777" w:rsidTr="00226B97">
        <w:tc>
          <w:tcPr>
            <w:tcW w:w="4320" w:type="dxa"/>
          </w:tcPr>
          <w:p w14:paraId="51DE2DE4"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539365C2" w14:textId="7BA369E4"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When attempting to create a user without providing an email, the API returns a 200 OK response instead of an error indicating missing required fields.</w:t>
            </w:r>
          </w:p>
        </w:tc>
      </w:tr>
      <w:tr w:rsidR="009D2DAE" w14:paraId="050E7029" w14:textId="77777777" w:rsidTr="00226B97">
        <w:tc>
          <w:tcPr>
            <w:tcW w:w="4320" w:type="dxa"/>
          </w:tcPr>
          <w:p w14:paraId="7FFA0353"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355E7DD7" w14:textId="269720A8"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1. Send a POST request to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 without the `email` field.</w:t>
            </w:r>
            <w:r w:rsidRPr="009D2DAE">
              <w:rPr>
                <w:rFonts w:asciiTheme="majorBidi" w:hAnsiTheme="majorBidi" w:cstheme="majorBidi"/>
                <w:sz w:val="24"/>
                <w:szCs w:val="24"/>
              </w:rPr>
              <w:br/>
              <w:t>2. Inspect the API response.</w:t>
            </w:r>
          </w:p>
        </w:tc>
      </w:tr>
      <w:tr w:rsidR="009D2DAE" w14:paraId="120B9522" w14:textId="77777777" w:rsidTr="00226B97">
        <w:tc>
          <w:tcPr>
            <w:tcW w:w="4320" w:type="dxa"/>
          </w:tcPr>
          <w:p w14:paraId="15F17A3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6F3D4B47" w14:textId="77777777" w:rsidR="009D2DAE"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should return an error indicating that the email field is required.</w:t>
            </w:r>
          </w:p>
          <w:p w14:paraId="6BEA2EA0" w14:textId="28B37B2B" w:rsidR="0098762F" w:rsidRPr="0062495C" w:rsidRDefault="0098762F" w:rsidP="0098762F">
            <w:pPr>
              <w:rPr>
                <w:rFonts w:asciiTheme="majorBidi" w:hAnsiTheme="majorBidi" w:cstheme="majorBidi"/>
                <w:sz w:val="24"/>
                <w:szCs w:val="24"/>
              </w:rPr>
            </w:pPr>
            <w:r>
              <w:rPr>
                <w:rFonts w:asciiTheme="majorBidi" w:hAnsiTheme="majorBidi" w:cstheme="majorBidi"/>
                <w:sz w:val="24"/>
                <w:szCs w:val="24"/>
              </w:rPr>
              <w:t xml:space="preserve">Example: </w:t>
            </w:r>
            <w:proofErr w:type="spellStart"/>
            <w:r w:rsidRPr="0098762F">
              <w:rPr>
                <w:rFonts w:asciiTheme="majorBidi" w:hAnsiTheme="majorBidi" w:cstheme="majorBidi"/>
                <w:sz w:val="24"/>
                <w:szCs w:val="24"/>
              </w:rPr>
              <w:t>message</w:t>
            </w:r>
            <w:r>
              <w:rPr>
                <w:rFonts w:asciiTheme="majorBidi" w:hAnsiTheme="majorBidi" w:cstheme="majorBidi"/>
                <w:sz w:val="24"/>
                <w:szCs w:val="24"/>
              </w:rPr>
              <w:t>:</w:t>
            </w:r>
            <w:r w:rsidRPr="0098762F">
              <w:rPr>
                <w:rFonts w:asciiTheme="majorBidi" w:hAnsiTheme="majorBidi" w:cstheme="majorBidi"/>
                <w:sz w:val="24"/>
                <w:szCs w:val="24"/>
              </w:rPr>
              <w:t>'Missing</w:t>
            </w:r>
            <w:proofErr w:type="spellEnd"/>
            <w:r w:rsidRPr="0098762F">
              <w:rPr>
                <w:rFonts w:asciiTheme="majorBidi" w:hAnsiTheme="majorBidi" w:cstheme="majorBidi"/>
                <w:sz w:val="24"/>
                <w:szCs w:val="24"/>
              </w:rPr>
              <w:t xml:space="preserve"> required fields'</w:t>
            </w:r>
          </w:p>
        </w:tc>
      </w:tr>
      <w:tr w:rsidR="009D2DAE" w14:paraId="6A2F93A2" w14:textId="77777777" w:rsidTr="00226B97">
        <w:tc>
          <w:tcPr>
            <w:tcW w:w="4320" w:type="dxa"/>
          </w:tcPr>
          <w:p w14:paraId="6164E722"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7703DC83" w14:textId="62FA2E75"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The API returns a success message instead of reporting the missing email field.</w:t>
            </w:r>
          </w:p>
        </w:tc>
      </w:tr>
      <w:tr w:rsidR="009D2DAE" w14:paraId="64DCA006" w14:textId="77777777" w:rsidTr="00226B97">
        <w:tc>
          <w:tcPr>
            <w:tcW w:w="4320" w:type="dxa"/>
          </w:tcPr>
          <w:p w14:paraId="2261AD6A"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18468803" w14:textId="086BAC9D"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Ensure the API checks for missing fields and returns the appropriate error message.</w:t>
            </w:r>
          </w:p>
        </w:tc>
      </w:tr>
      <w:tr w:rsidR="009D2DAE" w14:paraId="6BD54BD3" w14:textId="77777777" w:rsidTr="00226B97">
        <w:tc>
          <w:tcPr>
            <w:tcW w:w="4320" w:type="dxa"/>
          </w:tcPr>
          <w:p w14:paraId="7EF3E436" w14:textId="77777777" w:rsidR="009D2DAE" w:rsidRPr="0062495C" w:rsidRDefault="009D2DAE" w:rsidP="009D2DAE">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6D86EA3E" w14:textId="464632F1" w:rsidR="009D2DAE" w:rsidRPr="0062495C" w:rsidRDefault="009D2DAE" w:rsidP="009D2DAE">
            <w:pPr>
              <w:rPr>
                <w:rFonts w:asciiTheme="majorBidi" w:hAnsiTheme="majorBidi" w:cstheme="majorBidi"/>
                <w:sz w:val="24"/>
                <w:szCs w:val="24"/>
              </w:rPr>
            </w:pPr>
            <w:r w:rsidRPr="009D2DAE">
              <w:rPr>
                <w:rFonts w:asciiTheme="majorBidi" w:hAnsiTheme="majorBidi" w:cstheme="majorBidi"/>
                <w:sz w:val="24"/>
                <w:szCs w:val="24"/>
              </w:rPr>
              <w:t>Open</w:t>
            </w:r>
          </w:p>
        </w:tc>
      </w:tr>
    </w:tbl>
    <w:p w14:paraId="31B113B4" w14:textId="77777777" w:rsidR="0062495C" w:rsidRDefault="0062495C"/>
    <w:p w14:paraId="38DE0A71" w14:textId="77777777" w:rsidR="0062495C" w:rsidRDefault="0062495C"/>
    <w:p w14:paraId="68CA911F" w14:textId="77777777" w:rsidR="0062495C" w:rsidRDefault="0062495C"/>
    <w:p w14:paraId="65CC316F" w14:textId="77777777" w:rsidR="009D2DAE" w:rsidRDefault="009D2DAE"/>
    <w:p w14:paraId="16E3860E" w14:textId="77777777" w:rsidR="009D2DAE" w:rsidRDefault="009D2DAE"/>
    <w:p w14:paraId="318A8B30" w14:textId="77777777" w:rsidR="009D2DAE" w:rsidRDefault="009D2DAE"/>
    <w:p w14:paraId="5B8B0996" w14:textId="04452C52" w:rsidR="00D9491B" w:rsidRDefault="00D9491B" w:rsidP="00D9491B">
      <w:pPr>
        <w:pStyle w:val="Heading1"/>
      </w:pPr>
      <w:r w:rsidRPr="00D9491B">
        <w:lastRenderedPageBreak/>
        <w:t>Unspecified Behavior</w:t>
      </w:r>
    </w:p>
    <w:p w14:paraId="7A61E054" w14:textId="77777777" w:rsidR="00D9491B" w:rsidRPr="00D9491B" w:rsidRDefault="00D9491B" w:rsidP="00D9491B">
      <w:pPr>
        <w:rPr>
          <w:rFonts w:asciiTheme="majorBidi" w:hAnsiTheme="majorBidi" w:cstheme="majorBidi"/>
          <w:sz w:val="24"/>
          <w:szCs w:val="24"/>
        </w:rPr>
      </w:pPr>
      <w:r w:rsidRPr="00D9491B">
        <w:rPr>
          <w:rFonts w:asciiTheme="majorBidi" w:hAnsiTheme="majorBidi" w:cstheme="majorBidi"/>
          <w:sz w:val="24"/>
          <w:szCs w:val="24"/>
        </w:rPr>
        <w:t>There is no clear specification or validation on email format and password strength in the API documentation. The API currently allows any email format and passwords of any length, which could lead to inconsistencies or potential security issues. This may need clarification or enhancement if stronger validation is expected for these fields.</w:t>
      </w:r>
    </w:p>
    <w:p w14:paraId="65C4370F" w14:textId="793F2C99" w:rsidR="00D9491B" w:rsidRPr="00D9491B" w:rsidRDefault="00D9491B" w:rsidP="00D9491B">
      <w:r>
        <w:rPr>
          <w:color w:val="FF0000"/>
        </w:rPr>
        <w:t xml:space="preserve">Conclusion: </w:t>
      </w:r>
      <w:r w:rsidRPr="00DA6525">
        <w:t xml:space="preserve">I can’t </w:t>
      </w:r>
      <w:r w:rsidR="006900A8">
        <w:t>classify</w:t>
      </w:r>
      <w:r w:rsidRPr="00DA6525">
        <w:t xml:space="preserve"> them as bugs without </w:t>
      </w:r>
      <w:r w:rsidR="00DA6525" w:rsidRPr="00DA6525">
        <w:t>having the specs.</w:t>
      </w:r>
    </w:p>
    <w:p w14:paraId="7C4E55CD" w14:textId="77777777" w:rsidR="00D9491B" w:rsidRDefault="00D9491B"/>
    <w:p w14:paraId="39FD6DB5" w14:textId="77777777" w:rsidR="006900A8" w:rsidRDefault="006900A8"/>
    <w:p w14:paraId="5CFB786A" w14:textId="77777777" w:rsidR="006900A8" w:rsidRDefault="006900A8"/>
    <w:p w14:paraId="6B2238FE" w14:textId="77777777" w:rsidR="006900A8" w:rsidRDefault="006900A8"/>
    <w:p w14:paraId="35A47725" w14:textId="77777777" w:rsidR="006900A8" w:rsidRDefault="006900A8"/>
    <w:p w14:paraId="7F8CD2A4" w14:textId="77777777" w:rsidR="006900A8" w:rsidRDefault="006900A8"/>
    <w:p w14:paraId="5851E6F1" w14:textId="77777777" w:rsidR="006900A8" w:rsidRDefault="006900A8"/>
    <w:p w14:paraId="2A2C792F" w14:textId="77777777" w:rsidR="006900A8" w:rsidRDefault="006900A8"/>
    <w:p w14:paraId="19A50FAE" w14:textId="77777777" w:rsidR="006900A8" w:rsidRDefault="006900A8"/>
    <w:p w14:paraId="6C2FA55F" w14:textId="77777777" w:rsidR="006900A8" w:rsidRDefault="006900A8"/>
    <w:p w14:paraId="34A24018" w14:textId="77777777" w:rsidR="006900A8" w:rsidRDefault="006900A8"/>
    <w:p w14:paraId="3E5861DD" w14:textId="77777777" w:rsidR="006900A8" w:rsidRDefault="006900A8"/>
    <w:p w14:paraId="5CF53C8F" w14:textId="77777777" w:rsidR="006900A8" w:rsidRDefault="006900A8"/>
    <w:p w14:paraId="5BB8F5C7" w14:textId="77777777" w:rsidR="006900A8" w:rsidRDefault="006900A8"/>
    <w:p w14:paraId="2BDA7B86" w14:textId="77777777" w:rsidR="006900A8" w:rsidRDefault="006900A8"/>
    <w:p w14:paraId="58605906" w14:textId="77777777" w:rsidR="006900A8" w:rsidRDefault="006900A8"/>
    <w:p w14:paraId="67B31DCB" w14:textId="77777777" w:rsidR="006900A8" w:rsidRDefault="006900A8"/>
    <w:p w14:paraId="35BEC425" w14:textId="77777777" w:rsidR="006900A8" w:rsidRDefault="006900A8"/>
    <w:p w14:paraId="6F93E418" w14:textId="77777777" w:rsidR="006900A8" w:rsidRDefault="006900A8"/>
    <w:p w14:paraId="4D33ABBD" w14:textId="77777777" w:rsidR="006900A8" w:rsidRDefault="006900A8"/>
    <w:p w14:paraId="6FA385B1" w14:textId="77777777" w:rsidR="006900A8" w:rsidRDefault="006900A8"/>
    <w:p w14:paraId="70F46D31" w14:textId="7ADCF206" w:rsidR="006900A8" w:rsidRDefault="006900A8" w:rsidP="00AD4583">
      <w:pPr>
        <w:pStyle w:val="Heading1"/>
      </w:pPr>
      <w:r>
        <w:lastRenderedPageBreak/>
        <w:t>Bug Tickets – (Authenticate Users)</w:t>
      </w:r>
    </w:p>
    <w:p w14:paraId="486E8F39" w14:textId="77777777" w:rsidR="006900A8" w:rsidRDefault="006900A8" w:rsidP="006900A8">
      <w:pPr>
        <w:pStyle w:val="Heading1"/>
      </w:pPr>
      <w:r w:rsidRPr="00D9491B">
        <w:t>Unspecified Behavior</w:t>
      </w:r>
    </w:p>
    <w:p w14:paraId="34906C6E" w14:textId="05B83609" w:rsidR="006900A8" w:rsidRDefault="006900A8" w:rsidP="006900A8">
      <w:pPr>
        <w:rPr>
          <w:rFonts w:asciiTheme="majorBidi" w:hAnsiTheme="majorBidi" w:cstheme="majorBidi"/>
          <w:sz w:val="24"/>
          <w:szCs w:val="24"/>
        </w:rPr>
      </w:pPr>
      <w:r w:rsidRPr="006900A8">
        <w:rPr>
          <w:rFonts w:asciiTheme="majorBidi" w:hAnsiTheme="majorBidi" w:cstheme="majorBidi"/>
          <w:sz w:val="24"/>
          <w:szCs w:val="24"/>
        </w:rPr>
        <w:t>The API for user authentication (POST /</w:t>
      </w:r>
      <w:proofErr w:type="spellStart"/>
      <w:r w:rsidRPr="006900A8">
        <w:rPr>
          <w:rFonts w:asciiTheme="majorBidi" w:hAnsiTheme="majorBidi" w:cstheme="majorBidi"/>
          <w:sz w:val="24"/>
          <w:szCs w:val="24"/>
        </w:rPr>
        <w:t>api</w:t>
      </w:r>
      <w:proofErr w:type="spellEnd"/>
      <w:r w:rsidRPr="006900A8">
        <w:rPr>
          <w:rFonts w:asciiTheme="majorBidi" w:hAnsiTheme="majorBidi" w:cstheme="majorBidi"/>
          <w:sz w:val="24"/>
          <w:szCs w:val="24"/>
        </w:rPr>
        <w:t xml:space="preserve">/v1/auth) currently returns a generic error message ("Incorrect email or password") when required fields such as email or password </w:t>
      </w:r>
      <w:r w:rsidRPr="002157FF">
        <w:rPr>
          <w:rFonts w:asciiTheme="majorBidi" w:hAnsiTheme="majorBidi" w:cstheme="majorBidi"/>
          <w:b/>
          <w:bCs/>
          <w:sz w:val="24"/>
          <w:szCs w:val="24"/>
        </w:rPr>
        <w:t>are missing</w:t>
      </w:r>
      <w:r w:rsidRPr="006900A8">
        <w:rPr>
          <w:rFonts w:asciiTheme="majorBidi" w:hAnsiTheme="majorBidi" w:cstheme="majorBidi"/>
          <w:sz w:val="24"/>
          <w:szCs w:val="24"/>
        </w:rPr>
        <w:t>.</w:t>
      </w:r>
      <w:r w:rsidRPr="006900A8">
        <w:rPr>
          <w:rFonts w:asciiTheme="majorBidi" w:hAnsiTheme="majorBidi" w:cstheme="majorBidi"/>
          <w:sz w:val="24"/>
          <w:szCs w:val="24"/>
        </w:rPr>
        <w:br/>
        <w:t xml:space="preserve">There is no specific validation or error message for </w:t>
      </w:r>
      <w:r w:rsidRPr="002157FF">
        <w:rPr>
          <w:rFonts w:asciiTheme="majorBidi" w:hAnsiTheme="majorBidi" w:cstheme="majorBidi"/>
          <w:b/>
          <w:bCs/>
          <w:sz w:val="24"/>
          <w:szCs w:val="24"/>
        </w:rPr>
        <w:t>missing fields</w:t>
      </w:r>
      <w:r w:rsidRPr="006900A8">
        <w:rPr>
          <w:rFonts w:asciiTheme="majorBidi" w:hAnsiTheme="majorBidi" w:cstheme="majorBidi"/>
          <w:sz w:val="24"/>
          <w:szCs w:val="24"/>
        </w:rPr>
        <w:t>, which can lead to confusion. It might be more appropriate to return a 400 Bad Request status with a message like "Missing required fields".</w:t>
      </w:r>
    </w:p>
    <w:p w14:paraId="6395E357" w14:textId="6E83D7A6" w:rsidR="006900A8" w:rsidRDefault="006900A8" w:rsidP="006900A8">
      <w:pPr>
        <w:rPr>
          <w:rFonts w:asciiTheme="majorBidi" w:hAnsiTheme="majorBidi" w:cstheme="majorBidi"/>
          <w:sz w:val="24"/>
          <w:szCs w:val="24"/>
        </w:rPr>
      </w:pPr>
      <w:r w:rsidRPr="006900A8">
        <w:rPr>
          <w:rFonts w:asciiTheme="majorBidi" w:hAnsiTheme="majorBidi" w:cstheme="majorBidi"/>
          <w:color w:val="FF0000"/>
          <w:sz w:val="24"/>
          <w:szCs w:val="24"/>
        </w:rPr>
        <w:t>Conclusion:</w:t>
      </w:r>
      <w:r>
        <w:rPr>
          <w:color w:val="FF0000"/>
        </w:rPr>
        <w:t xml:space="preserve"> </w:t>
      </w:r>
      <w:r>
        <w:rPr>
          <w:rFonts w:asciiTheme="majorBidi" w:hAnsiTheme="majorBidi" w:cstheme="majorBidi"/>
          <w:sz w:val="24"/>
          <w:szCs w:val="24"/>
        </w:rPr>
        <w:t>T</w:t>
      </w:r>
      <w:r w:rsidRPr="006900A8">
        <w:rPr>
          <w:rFonts w:asciiTheme="majorBidi" w:hAnsiTheme="majorBidi" w:cstheme="majorBidi"/>
          <w:sz w:val="24"/>
          <w:szCs w:val="24"/>
        </w:rPr>
        <w:t xml:space="preserve">hese issues cannot be classified </w:t>
      </w:r>
      <w:r>
        <w:rPr>
          <w:rFonts w:asciiTheme="majorBidi" w:hAnsiTheme="majorBidi" w:cstheme="majorBidi"/>
          <w:sz w:val="24"/>
          <w:szCs w:val="24"/>
        </w:rPr>
        <w:t>a</w:t>
      </w:r>
      <w:r w:rsidRPr="006900A8">
        <w:rPr>
          <w:rFonts w:asciiTheme="majorBidi" w:hAnsiTheme="majorBidi" w:cstheme="majorBidi"/>
          <w:sz w:val="24"/>
          <w:szCs w:val="24"/>
        </w:rPr>
        <w:t>s bugs until discussed</w:t>
      </w:r>
      <w:r>
        <w:rPr>
          <w:rFonts w:asciiTheme="majorBidi" w:hAnsiTheme="majorBidi" w:cstheme="majorBidi"/>
          <w:sz w:val="24"/>
          <w:szCs w:val="24"/>
        </w:rPr>
        <w:t xml:space="preserve"> with the developer. B</w:t>
      </w:r>
      <w:r w:rsidRPr="006900A8">
        <w:rPr>
          <w:rFonts w:asciiTheme="majorBidi" w:hAnsiTheme="majorBidi" w:cstheme="majorBidi"/>
          <w:sz w:val="24"/>
          <w:szCs w:val="24"/>
        </w:rPr>
        <w:t>ecause the expected outcome—user authentication failing—occurs as intended. However, my concern lies in the reason provided for the failed authentication.</w:t>
      </w:r>
    </w:p>
    <w:p w14:paraId="5F7C3407" w14:textId="77777777" w:rsidR="005676CB" w:rsidRDefault="005676CB" w:rsidP="006900A8">
      <w:pPr>
        <w:rPr>
          <w:rFonts w:asciiTheme="majorBidi" w:hAnsiTheme="majorBidi" w:cstheme="majorBidi"/>
          <w:sz w:val="24"/>
          <w:szCs w:val="24"/>
        </w:rPr>
      </w:pPr>
    </w:p>
    <w:p w14:paraId="77DE5021" w14:textId="44CA5930" w:rsidR="005676CB" w:rsidRDefault="005676CB" w:rsidP="006900A8"/>
    <w:p w14:paraId="21CC61C7" w14:textId="77777777" w:rsidR="005676CB" w:rsidRDefault="005676CB">
      <w:r>
        <w:br w:type="page"/>
      </w:r>
    </w:p>
    <w:p w14:paraId="09A61D9A" w14:textId="247E953B" w:rsidR="005676CB" w:rsidRDefault="005676CB" w:rsidP="005676CB">
      <w:pPr>
        <w:pStyle w:val="Heading1"/>
      </w:pPr>
      <w:r>
        <w:lastRenderedPageBreak/>
        <w:t>Bug Tickets – (</w:t>
      </w:r>
      <w:r>
        <w:t>Update</w:t>
      </w:r>
      <w:r>
        <w:t xml:space="preserve"> Users)</w:t>
      </w:r>
    </w:p>
    <w:p w14:paraId="7C6964D7" w14:textId="35A15970" w:rsidR="005676CB" w:rsidRPr="005676CB" w:rsidRDefault="005676CB" w:rsidP="006900A8">
      <w:pPr>
        <w:rPr>
          <w:rFonts w:asciiTheme="majorBidi" w:hAnsiTheme="majorBidi" w:cstheme="majorBidi"/>
          <w:sz w:val="24"/>
          <w:szCs w:val="24"/>
        </w:rPr>
      </w:pPr>
      <w:r w:rsidRPr="005676CB">
        <w:rPr>
          <w:rFonts w:asciiTheme="majorBidi" w:hAnsiTheme="majorBidi" w:cstheme="majorBidi"/>
          <w:sz w:val="24"/>
          <w:szCs w:val="24"/>
        </w:rPr>
        <w:t>There is a mismatch between the messages in the documentation and the actual messages response by the API. Therefore, I will report this as a bug.</w:t>
      </w:r>
    </w:p>
    <w:p w14:paraId="3E14E1E1" w14:textId="64B6364D" w:rsidR="005676CB" w:rsidRPr="0062495C" w:rsidRDefault="005676CB" w:rsidP="005676CB">
      <w:pPr>
        <w:pStyle w:val="Heading2"/>
      </w:pPr>
      <w:r>
        <w:t>Ticket#</w:t>
      </w:r>
      <w: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5676CB" w14:paraId="5E6CC69A" w14:textId="77777777" w:rsidTr="005C6E39">
        <w:tc>
          <w:tcPr>
            <w:tcW w:w="4320" w:type="dxa"/>
          </w:tcPr>
          <w:p w14:paraId="422A43F0"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6A7D27CD" w14:textId="79D29EBE" w:rsidR="005676CB" w:rsidRPr="0062495C" w:rsidRDefault="005676CB" w:rsidP="005C6E39">
            <w:pPr>
              <w:rPr>
                <w:rFonts w:asciiTheme="majorBidi" w:hAnsiTheme="majorBidi" w:cstheme="majorBidi"/>
                <w:sz w:val="24"/>
                <w:szCs w:val="24"/>
              </w:rPr>
            </w:pPr>
            <w:r w:rsidRPr="009D2DAE">
              <w:rPr>
                <w:rFonts w:asciiTheme="majorBidi" w:hAnsiTheme="majorBidi" w:cstheme="majorBidi"/>
                <w:sz w:val="24"/>
                <w:szCs w:val="24"/>
              </w:rPr>
              <w:t>BUG00</w:t>
            </w:r>
            <w:r>
              <w:rPr>
                <w:rFonts w:asciiTheme="majorBidi" w:hAnsiTheme="majorBidi" w:cstheme="majorBidi"/>
                <w:sz w:val="24"/>
                <w:szCs w:val="24"/>
              </w:rPr>
              <w:t>5</w:t>
            </w:r>
          </w:p>
        </w:tc>
      </w:tr>
      <w:tr w:rsidR="005676CB" w14:paraId="041A474F" w14:textId="77777777" w:rsidTr="005C6E39">
        <w:tc>
          <w:tcPr>
            <w:tcW w:w="4320" w:type="dxa"/>
          </w:tcPr>
          <w:p w14:paraId="0E0BE7B4"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79C48B20" w14:textId="77777777" w:rsidR="005676CB" w:rsidRPr="0062495C" w:rsidRDefault="005676CB" w:rsidP="005C6E39">
            <w:pPr>
              <w:rPr>
                <w:rFonts w:asciiTheme="majorBidi" w:hAnsiTheme="majorBidi" w:cstheme="majorBidi"/>
                <w:sz w:val="24"/>
                <w:szCs w:val="24"/>
              </w:rPr>
            </w:pPr>
            <w:r w:rsidRPr="009D2DAE">
              <w:rPr>
                <w:rFonts w:asciiTheme="majorBidi" w:hAnsiTheme="majorBidi" w:cstheme="majorBidi"/>
                <w:sz w:val="24"/>
                <w:szCs w:val="24"/>
              </w:rPr>
              <w:t>No error returned for missing required field (email)</w:t>
            </w:r>
          </w:p>
        </w:tc>
      </w:tr>
      <w:tr w:rsidR="005676CB" w14:paraId="76DF985C" w14:textId="77777777" w:rsidTr="005C6E39">
        <w:tc>
          <w:tcPr>
            <w:tcW w:w="4320" w:type="dxa"/>
          </w:tcPr>
          <w:p w14:paraId="7F2E5EC3"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30F66078" w14:textId="77777777" w:rsidR="005676CB" w:rsidRPr="0062495C" w:rsidRDefault="005676CB" w:rsidP="005C6E39">
            <w:pPr>
              <w:rPr>
                <w:rFonts w:asciiTheme="majorBidi" w:hAnsiTheme="majorBidi" w:cstheme="majorBidi"/>
                <w:sz w:val="24"/>
                <w:szCs w:val="24"/>
              </w:rPr>
            </w:pPr>
            <w:r w:rsidRPr="009D2DAE">
              <w:rPr>
                <w:rFonts w:asciiTheme="majorBidi" w:hAnsiTheme="majorBidi" w:cstheme="majorBidi"/>
                <w:sz w:val="24"/>
                <w:szCs w:val="24"/>
              </w:rPr>
              <w:t>2024-10-23</w:t>
            </w:r>
          </w:p>
        </w:tc>
      </w:tr>
      <w:tr w:rsidR="005676CB" w14:paraId="2D23AFEA" w14:textId="77777777" w:rsidTr="005C6E39">
        <w:tc>
          <w:tcPr>
            <w:tcW w:w="4320" w:type="dxa"/>
          </w:tcPr>
          <w:p w14:paraId="7AE4E72C"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3A857699" w14:textId="77777777" w:rsidR="005676CB" w:rsidRPr="0062495C" w:rsidRDefault="005676CB" w:rsidP="005C6E39">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5676CB" w14:paraId="46DBB319" w14:textId="77777777" w:rsidTr="005C6E39">
        <w:tc>
          <w:tcPr>
            <w:tcW w:w="4320" w:type="dxa"/>
          </w:tcPr>
          <w:p w14:paraId="4D205FCD"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6E08135C" w14:textId="14B8A46D" w:rsidR="005676CB" w:rsidRPr="0062495C" w:rsidRDefault="005676CB" w:rsidP="005C6E39">
            <w:pPr>
              <w:rPr>
                <w:rFonts w:asciiTheme="majorBidi" w:hAnsiTheme="majorBidi" w:cstheme="majorBidi"/>
                <w:sz w:val="24"/>
                <w:szCs w:val="24"/>
              </w:rPr>
            </w:pPr>
            <w:r w:rsidRPr="009D2DAE">
              <w:rPr>
                <w:rFonts w:asciiTheme="majorBidi" w:hAnsiTheme="majorBidi" w:cstheme="majorBidi"/>
                <w:sz w:val="24"/>
                <w:szCs w:val="24"/>
              </w:rPr>
              <w:t xml:space="preserve">User </w:t>
            </w:r>
            <w:r w:rsidR="00DB0E14">
              <w:rPr>
                <w:rFonts w:asciiTheme="majorBidi" w:hAnsiTheme="majorBidi" w:cstheme="majorBidi"/>
                <w:sz w:val="24"/>
                <w:szCs w:val="24"/>
              </w:rPr>
              <w:t>Update</w:t>
            </w:r>
            <w:r w:rsidRPr="009D2DAE">
              <w:rPr>
                <w:rFonts w:asciiTheme="majorBidi" w:hAnsiTheme="majorBidi" w:cstheme="majorBidi"/>
                <w:sz w:val="24"/>
                <w:szCs w:val="24"/>
              </w:rPr>
              <w:t xml:space="preserve"> (`P</w:t>
            </w:r>
            <w:r>
              <w:rPr>
                <w:rFonts w:asciiTheme="majorBidi" w:hAnsiTheme="majorBidi" w:cstheme="majorBidi"/>
                <w:sz w:val="24"/>
                <w:szCs w:val="24"/>
              </w:rPr>
              <w:t>ATCH</w:t>
            </w:r>
            <w:r w:rsidRPr="009D2DAE">
              <w:rPr>
                <w:rFonts w:asciiTheme="majorBidi" w:hAnsiTheme="majorBidi" w:cstheme="majorBidi"/>
                <w:sz w:val="24"/>
                <w:szCs w:val="24"/>
              </w:rPr>
              <w:t xml:space="preserve"> /</w:t>
            </w:r>
            <w:proofErr w:type="spellStart"/>
            <w:r w:rsidRPr="009D2DAE">
              <w:rPr>
                <w:rFonts w:asciiTheme="majorBidi" w:hAnsiTheme="majorBidi" w:cstheme="majorBidi"/>
                <w:sz w:val="24"/>
                <w:szCs w:val="24"/>
              </w:rPr>
              <w:t>api</w:t>
            </w:r>
            <w:proofErr w:type="spellEnd"/>
            <w:r w:rsidRPr="009D2DAE">
              <w:rPr>
                <w:rFonts w:asciiTheme="majorBidi" w:hAnsiTheme="majorBidi" w:cstheme="majorBidi"/>
                <w:sz w:val="24"/>
                <w:szCs w:val="24"/>
              </w:rPr>
              <w:t>/v1/users`)</w:t>
            </w:r>
          </w:p>
        </w:tc>
      </w:tr>
      <w:tr w:rsidR="005676CB" w14:paraId="5B2B0591" w14:textId="77777777" w:rsidTr="005C6E39">
        <w:tc>
          <w:tcPr>
            <w:tcW w:w="4320" w:type="dxa"/>
          </w:tcPr>
          <w:p w14:paraId="75729787"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482C00E4" w14:textId="5FCC8CF6" w:rsidR="005676CB" w:rsidRPr="0062495C" w:rsidRDefault="005676CB" w:rsidP="005C6E39">
            <w:pPr>
              <w:rPr>
                <w:rFonts w:asciiTheme="majorBidi" w:hAnsiTheme="majorBidi" w:cstheme="majorBidi"/>
                <w:sz w:val="24"/>
                <w:szCs w:val="24"/>
              </w:rPr>
            </w:pPr>
            <w:r>
              <w:rPr>
                <w:rFonts w:asciiTheme="majorBidi" w:hAnsiTheme="majorBidi" w:cstheme="majorBidi"/>
                <w:sz w:val="24"/>
                <w:szCs w:val="24"/>
              </w:rPr>
              <w:t>The user update is done successfully but there is a mismatch between the message documented in the API and the actual message response by the API.</w:t>
            </w:r>
          </w:p>
        </w:tc>
      </w:tr>
      <w:tr w:rsidR="005676CB" w14:paraId="3E2EAD60" w14:textId="77777777" w:rsidTr="005C6E39">
        <w:tc>
          <w:tcPr>
            <w:tcW w:w="4320" w:type="dxa"/>
          </w:tcPr>
          <w:p w14:paraId="1C81643E"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248CC1E2" w14:textId="77777777" w:rsidR="00DB0E14" w:rsidRDefault="005676CB" w:rsidP="00DB0E14">
            <w:pPr>
              <w:pStyle w:val="ListParagraph"/>
              <w:numPr>
                <w:ilvl w:val="0"/>
                <w:numId w:val="11"/>
              </w:numPr>
              <w:rPr>
                <w:rFonts w:asciiTheme="majorBidi" w:hAnsiTheme="majorBidi" w:cstheme="majorBidi"/>
                <w:sz w:val="24"/>
                <w:szCs w:val="24"/>
              </w:rPr>
            </w:pPr>
            <w:r w:rsidRPr="00DB0E14">
              <w:rPr>
                <w:rFonts w:asciiTheme="majorBidi" w:hAnsiTheme="majorBidi" w:cstheme="majorBidi"/>
                <w:sz w:val="24"/>
                <w:szCs w:val="24"/>
              </w:rPr>
              <w:t xml:space="preserve">Send a </w:t>
            </w:r>
            <w:r w:rsidRPr="00DB0E14">
              <w:rPr>
                <w:rFonts w:asciiTheme="majorBidi" w:hAnsiTheme="majorBidi" w:cstheme="majorBidi"/>
                <w:sz w:val="24"/>
                <w:szCs w:val="24"/>
              </w:rPr>
              <w:t>PATCH</w:t>
            </w:r>
            <w:r w:rsidRPr="00DB0E14">
              <w:rPr>
                <w:rFonts w:asciiTheme="majorBidi" w:hAnsiTheme="majorBidi" w:cstheme="majorBidi"/>
                <w:sz w:val="24"/>
                <w:szCs w:val="24"/>
              </w:rPr>
              <w:t xml:space="preserve"> request to `/</w:t>
            </w:r>
            <w:proofErr w:type="spellStart"/>
            <w:r w:rsidRPr="00DB0E14">
              <w:rPr>
                <w:rFonts w:asciiTheme="majorBidi" w:hAnsiTheme="majorBidi" w:cstheme="majorBidi"/>
                <w:sz w:val="24"/>
                <w:szCs w:val="24"/>
              </w:rPr>
              <w:t>api</w:t>
            </w:r>
            <w:proofErr w:type="spellEnd"/>
            <w:r w:rsidRPr="00DB0E14">
              <w:rPr>
                <w:rFonts w:asciiTheme="majorBidi" w:hAnsiTheme="majorBidi" w:cstheme="majorBidi"/>
                <w:sz w:val="24"/>
                <w:szCs w:val="24"/>
              </w:rPr>
              <w:t xml:space="preserve">/v1/users` </w:t>
            </w:r>
            <w:r w:rsidRPr="00DB0E14">
              <w:rPr>
                <w:rFonts w:asciiTheme="majorBidi" w:hAnsiTheme="majorBidi" w:cstheme="majorBidi"/>
                <w:sz w:val="24"/>
                <w:szCs w:val="24"/>
              </w:rPr>
              <w:t>with valid token</w:t>
            </w:r>
            <w:r w:rsidRPr="00DB0E14">
              <w:rPr>
                <w:rFonts w:asciiTheme="majorBidi" w:hAnsiTheme="majorBidi" w:cstheme="majorBidi"/>
                <w:sz w:val="24"/>
                <w:szCs w:val="24"/>
              </w:rPr>
              <w:t>.</w:t>
            </w:r>
          </w:p>
          <w:p w14:paraId="2AEF6CD3" w14:textId="1F9305FC" w:rsidR="005676CB" w:rsidRPr="00DB0E14" w:rsidRDefault="005676CB" w:rsidP="00DB0E14">
            <w:pPr>
              <w:pStyle w:val="ListParagraph"/>
              <w:numPr>
                <w:ilvl w:val="0"/>
                <w:numId w:val="11"/>
              </w:numPr>
              <w:rPr>
                <w:rFonts w:asciiTheme="majorBidi" w:hAnsiTheme="majorBidi" w:cstheme="majorBidi"/>
                <w:sz w:val="24"/>
                <w:szCs w:val="24"/>
              </w:rPr>
            </w:pPr>
            <w:r w:rsidRPr="00DB0E14">
              <w:rPr>
                <w:rFonts w:asciiTheme="majorBidi" w:hAnsiTheme="majorBidi" w:cstheme="majorBidi"/>
                <w:sz w:val="24"/>
                <w:szCs w:val="24"/>
              </w:rPr>
              <w:t>Inspect the API response.</w:t>
            </w:r>
          </w:p>
        </w:tc>
      </w:tr>
      <w:tr w:rsidR="005676CB" w14:paraId="58246F82" w14:textId="77777777" w:rsidTr="005C6E39">
        <w:tc>
          <w:tcPr>
            <w:tcW w:w="4320" w:type="dxa"/>
          </w:tcPr>
          <w:p w14:paraId="1FBE03BC"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7CA16ECB" w14:textId="6CA5EA13" w:rsidR="005676CB" w:rsidRPr="0062495C" w:rsidRDefault="005676CB" w:rsidP="005676CB">
            <w:pPr>
              <w:rPr>
                <w:rFonts w:asciiTheme="majorBidi" w:hAnsiTheme="majorBidi" w:cstheme="majorBidi"/>
                <w:sz w:val="24"/>
                <w:szCs w:val="24"/>
              </w:rPr>
            </w:pPr>
            <w:r>
              <w:rPr>
                <w:rFonts w:asciiTheme="majorBidi" w:hAnsiTheme="majorBidi" w:cstheme="majorBidi"/>
                <w:sz w:val="24"/>
                <w:szCs w:val="24"/>
              </w:rPr>
              <w:t xml:space="preserve">Message: </w:t>
            </w:r>
            <w:r w:rsidRPr="005676CB">
              <w:rPr>
                <w:rFonts w:asciiTheme="majorBidi" w:hAnsiTheme="majorBidi" w:cstheme="majorBidi"/>
                <w:sz w:val="24"/>
                <w:szCs w:val="24"/>
              </w:rPr>
              <w:t>"User updated with success"</w:t>
            </w:r>
          </w:p>
        </w:tc>
      </w:tr>
      <w:tr w:rsidR="005676CB" w14:paraId="6FA6B20B" w14:textId="77777777" w:rsidTr="005C6E39">
        <w:tc>
          <w:tcPr>
            <w:tcW w:w="4320" w:type="dxa"/>
          </w:tcPr>
          <w:p w14:paraId="08D6C18B"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31CBB9E1" w14:textId="2F7C4420" w:rsidR="005676CB" w:rsidRPr="0062495C" w:rsidRDefault="005676CB" w:rsidP="005676CB">
            <w:pPr>
              <w:spacing w:line="240" w:lineRule="auto"/>
              <w:rPr>
                <w:rFonts w:asciiTheme="majorBidi" w:hAnsiTheme="majorBidi" w:cstheme="majorBidi"/>
                <w:sz w:val="24"/>
                <w:szCs w:val="24"/>
              </w:rPr>
            </w:pPr>
            <w:r>
              <w:rPr>
                <w:rFonts w:asciiTheme="majorBidi" w:hAnsiTheme="majorBidi" w:cstheme="majorBidi"/>
                <w:sz w:val="24"/>
                <w:szCs w:val="24"/>
              </w:rPr>
              <w:t xml:space="preserve">Message: </w:t>
            </w:r>
            <w:r w:rsidRPr="005676CB">
              <w:rPr>
                <w:rFonts w:asciiTheme="majorBidi" w:hAnsiTheme="majorBidi" w:cstheme="majorBidi"/>
                <w:sz w:val="24"/>
                <w:szCs w:val="24"/>
              </w:rPr>
              <w:t>"User updated with success</w:t>
            </w:r>
            <w:r w:rsidRPr="005676CB">
              <w:rPr>
                <w:rFonts w:asciiTheme="majorBidi" w:hAnsiTheme="majorBidi" w:cstheme="majorBidi"/>
                <w:sz w:val="24"/>
                <w:szCs w:val="24"/>
                <w:highlight w:val="yellow"/>
              </w:rPr>
              <w:t>!</w:t>
            </w:r>
            <w:r w:rsidRPr="005676CB">
              <w:rPr>
                <w:rFonts w:asciiTheme="majorBidi" w:hAnsiTheme="majorBidi" w:cstheme="majorBidi"/>
                <w:sz w:val="24"/>
                <w:szCs w:val="24"/>
              </w:rPr>
              <w:t>"</w:t>
            </w:r>
          </w:p>
        </w:tc>
      </w:tr>
      <w:tr w:rsidR="005676CB" w14:paraId="63E0E4EE" w14:textId="77777777" w:rsidTr="005C6E39">
        <w:tc>
          <w:tcPr>
            <w:tcW w:w="4320" w:type="dxa"/>
          </w:tcPr>
          <w:p w14:paraId="690950DF"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2570650A" w14:textId="106443D5" w:rsidR="005676CB" w:rsidRPr="0062495C" w:rsidRDefault="005676CB" w:rsidP="005C6E39">
            <w:pPr>
              <w:rPr>
                <w:rFonts w:asciiTheme="majorBidi" w:hAnsiTheme="majorBidi" w:cstheme="majorBidi"/>
                <w:sz w:val="24"/>
                <w:szCs w:val="24"/>
              </w:rPr>
            </w:pPr>
            <w:r>
              <w:rPr>
                <w:rFonts w:asciiTheme="majorBidi" w:hAnsiTheme="majorBidi" w:cstheme="majorBidi"/>
                <w:sz w:val="24"/>
                <w:szCs w:val="24"/>
              </w:rPr>
              <w:t>Change the message in either the documentation or the API implementation</w:t>
            </w:r>
            <w:r w:rsidRPr="009D2DAE">
              <w:rPr>
                <w:rFonts w:asciiTheme="majorBidi" w:hAnsiTheme="majorBidi" w:cstheme="majorBidi"/>
                <w:sz w:val="24"/>
                <w:szCs w:val="24"/>
              </w:rPr>
              <w:t>.</w:t>
            </w:r>
          </w:p>
        </w:tc>
      </w:tr>
      <w:tr w:rsidR="005676CB" w14:paraId="73230260" w14:textId="77777777" w:rsidTr="005C6E39">
        <w:tc>
          <w:tcPr>
            <w:tcW w:w="4320" w:type="dxa"/>
          </w:tcPr>
          <w:p w14:paraId="45BB766C" w14:textId="77777777" w:rsidR="005676CB" w:rsidRPr="0062495C" w:rsidRDefault="005676CB" w:rsidP="005C6E39">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43BADFA8" w14:textId="77777777" w:rsidR="005676CB" w:rsidRPr="0062495C" w:rsidRDefault="005676CB" w:rsidP="005C6E39">
            <w:pPr>
              <w:rPr>
                <w:rFonts w:asciiTheme="majorBidi" w:hAnsiTheme="majorBidi" w:cstheme="majorBidi"/>
                <w:sz w:val="24"/>
                <w:szCs w:val="24"/>
              </w:rPr>
            </w:pPr>
            <w:r w:rsidRPr="009D2DAE">
              <w:rPr>
                <w:rFonts w:asciiTheme="majorBidi" w:hAnsiTheme="majorBidi" w:cstheme="majorBidi"/>
                <w:sz w:val="24"/>
                <w:szCs w:val="24"/>
              </w:rPr>
              <w:t>Open</w:t>
            </w:r>
          </w:p>
        </w:tc>
      </w:tr>
    </w:tbl>
    <w:p w14:paraId="7A29DC05" w14:textId="77777777" w:rsidR="005676CB" w:rsidRDefault="005676CB" w:rsidP="006900A8"/>
    <w:p w14:paraId="6F3D61FF" w14:textId="77777777" w:rsidR="00DB0E14" w:rsidRDefault="00DB0E14" w:rsidP="006900A8"/>
    <w:p w14:paraId="1B9FE79E" w14:textId="77777777" w:rsidR="00DB0E14" w:rsidRDefault="00DB0E14" w:rsidP="006900A8"/>
    <w:p w14:paraId="752CBD00" w14:textId="77777777" w:rsidR="00DB0E14" w:rsidRDefault="00DB0E14" w:rsidP="006900A8"/>
    <w:p w14:paraId="664EEEE2" w14:textId="77777777" w:rsidR="00DB0E14" w:rsidRDefault="00DB0E14" w:rsidP="006900A8"/>
    <w:p w14:paraId="14C845AC" w14:textId="2193559F" w:rsidR="005676CB" w:rsidRDefault="005676CB" w:rsidP="005676CB">
      <w:pPr>
        <w:pStyle w:val="Heading1"/>
      </w:pPr>
      <w:r>
        <w:lastRenderedPageBreak/>
        <w:t>Bug Tickets – (</w:t>
      </w:r>
      <w:r>
        <w:t>Delete</w:t>
      </w:r>
      <w:r>
        <w:t xml:space="preserve"> Users)</w:t>
      </w:r>
    </w:p>
    <w:p w14:paraId="164FE4BC" w14:textId="50538615" w:rsidR="00DB0E14" w:rsidRPr="0062495C" w:rsidRDefault="00DB0E14" w:rsidP="00DB0E14">
      <w:pPr>
        <w:pStyle w:val="Heading2"/>
      </w:pPr>
      <w:r>
        <w:t>Ticket#</w:t>
      </w:r>
      <w: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DB0E14" w14:paraId="3F31E84E" w14:textId="77777777" w:rsidTr="005C6E39">
        <w:tc>
          <w:tcPr>
            <w:tcW w:w="4320" w:type="dxa"/>
          </w:tcPr>
          <w:p w14:paraId="1206B739"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Bug ID</w:t>
            </w:r>
          </w:p>
        </w:tc>
        <w:tc>
          <w:tcPr>
            <w:tcW w:w="4320" w:type="dxa"/>
          </w:tcPr>
          <w:p w14:paraId="26AFBEA8" w14:textId="6B86DD46" w:rsidR="00DB0E14" w:rsidRPr="0062495C" w:rsidRDefault="00DB0E14" w:rsidP="005C6E39">
            <w:pPr>
              <w:rPr>
                <w:rFonts w:asciiTheme="majorBidi" w:hAnsiTheme="majorBidi" w:cstheme="majorBidi"/>
                <w:sz w:val="24"/>
                <w:szCs w:val="24"/>
              </w:rPr>
            </w:pPr>
            <w:r w:rsidRPr="009D2DAE">
              <w:rPr>
                <w:rFonts w:asciiTheme="majorBidi" w:hAnsiTheme="majorBidi" w:cstheme="majorBidi"/>
                <w:sz w:val="24"/>
                <w:szCs w:val="24"/>
              </w:rPr>
              <w:t>BUG00</w:t>
            </w:r>
            <w:r>
              <w:rPr>
                <w:rFonts w:asciiTheme="majorBidi" w:hAnsiTheme="majorBidi" w:cstheme="majorBidi"/>
                <w:sz w:val="24"/>
                <w:szCs w:val="24"/>
              </w:rPr>
              <w:t>6</w:t>
            </w:r>
          </w:p>
        </w:tc>
      </w:tr>
      <w:tr w:rsidR="00DB0E14" w14:paraId="7289D114" w14:textId="77777777" w:rsidTr="005C6E39">
        <w:tc>
          <w:tcPr>
            <w:tcW w:w="4320" w:type="dxa"/>
          </w:tcPr>
          <w:p w14:paraId="78A9D7CB"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Title</w:t>
            </w:r>
          </w:p>
        </w:tc>
        <w:tc>
          <w:tcPr>
            <w:tcW w:w="4320" w:type="dxa"/>
          </w:tcPr>
          <w:p w14:paraId="26C87052" w14:textId="334F83F0" w:rsidR="00DB0E14" w:rsidRPr="0062495C" w:rsidRDefault="00DB0E14" w:rsidP="005C6E39">
            <w:pPr>
              <w:rPr>
                <w:rFonts w:asciiTheme="majorBidi" w:hAnsiTheme="majorBidi" w:cstheme="majorBidi"/>
                <w:sz w:val="24"/>
                <w:szCs w:val="24"/>
              </w:rPr>
            </w:pPr>
            <w:r>
              <w:rPr>
                <w:rFonts w:asciiTheme="majorBidi" w:hAnsiTheme="majorBidi" w:cstheme="majorBidi"/>
                <w:sz w:val="24"/>
                <w:szCs w:val="24"/>
              </w:rPr>
              <w:t>User deletion fails</w:t>
            </w:r>
          </w:p>
        </w:tc>
      </w:tr>
      <w:tr w:rsidR="00DB0E14" w14:paraId="49C47EDA" w14:textId="77777777" w:rsidTr="005C6E39">
        <w:tc>
          <w:tcPr>
            <w:tcW w:w="4320" w:type="dxa"/>
          </w:tcPr>
          <w:p w14:paraId="2C26DD8F"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Date Reported</w:t>
            </w:r>
          </w:p>
        </w:tc>
        <w:tc>
          <w:tcPr>
            <w:tcW w:w="4320" w:type="dxa"/>
          </w:tcPr>
          <w:p w14:paraId="6A0E8300" w14:textId="77777777" w:rsidR="00DB0E14" w:rsidRPr="0062495C" w:rsidRDefault="00DB0E14" w:rsidP="005C6E39">
            <w:pPr>
              <w:rPr>
                <w:rFonts w:asciiTheme="majorBidi" w:hAnsiTheme="majorBidi" w:cstheme="majorBidi"/>
                <w:sz w:val="24"/>
                <w:szCs w:val="24"/>
              </w:rPr>
            </w:pPr>
            <w:r w:rsidRPr="009D2DAE">
              <w:rPr>
                <w:rFonts w:asciiTheme="majorBidi" w:hAnsiTheme="majorBidi" w:cstheme="majorBidi"/>
                <w:sz w:val="24"/>
                <w:szCs w:val="24"/>
              </w:rPr>
              <w:t>2024-10-23</w:t>
            </w:r>
          </w:p>
        </w:tc>
      </w:tr>
      <w:tr w:rsidR="00DB0E14" w14:paraId="3D1EFDB8" w14:textId="77777777" w:rsidTr="005C6E39">
        <w:tc>
          <w:tcPr>
            <w:tcW w:w="4320" w:type="dxa"/>
          </w:tcPr>
          <w:p w14:paraId="12434199"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Reported By</w:t>
            </w:r>
          </w:p>
        </w:tc>
        <w:tc>
          <w:tcPr>
            <w:tcW w:w="4320" w:type="dxa"/>
          </w:tcPr>
          <w:p w14:paraId="39383A3D" w14:textId="77777777" w:rsidR="00DB0E14" w:rsidRPr="0062495C" w:rsidRDefault="00DB0E14" w:rsidP="005C6E39">
            <w:pPr>
              <w:rPr>
                <w:rFonts w:asciiTheme="majorBidi" w:hAnsiTheme="majorBidi" w:cstheme="majorBidi"/>
                <w:sz w:val="24"/>
                <w:szCs w:val="24"/>
              </w:rPr>
            </w:pPr>
            <w:r w:rsidRPr="009D2DAE">
              <w:rPr>
                <w:rFonts w:asciiTheme="majorBidi" w:hAnsiTheme="majorBidi" w:cstheme="majorBidi"/>
                <w:sz w:val="24"/>
                <w:szCs w:val="24"/>
              </w:rPr>
              <w:t>Mostafa Monged</w:t>
            </w:r>
          </w:p>
        </w:tc>
      </w:tr>
      <w:tr w:rsidR="00DB0E14" w14:paraId="578C1A20" w14:textId="77777777" w:rsidTr="005C6E39">
        <w:tc>
          <w:tcPr>
            <w:tcW w:w="4320" w:type="dxa"/>
          </w:tcPr>
          <w:p w14:paraId="68F8413A"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Module</w:t>
            </w:r>
          </w:p>
        </w:tc>
        <w:tc>
          <w:tcPr>
            <w:tcW w:w="4320" w:type="dxa"/>
          </w:tcPr>
          <w:p w14:paraId="16EB2F8E" w14:textId="79C72388" w:rsidR="00DB0E14" w:rsidRPr="0062495C" w:rsidRDefault="00DB0E14" w:rsidP="00DB0E14">
            <w:pPr>
              <w:rPr>
                <w:rFonts w:asciiTheme="majorBidi" w:hAnsiTheme="majorBidi" w:cstheme="majorBidi"/>
                <w:sz w:val="24"/>
                <w:szCs w:val="24"/>
              </w:rPr>
            </w:pPr>
            <w:r w:rsidRPr="00DB0E14">
              <w:rPr>
                <w:rFonts w:asciiTheme="majorBidi" w:hAnsiTheme="majorBidi" w:cstheme="majorBidi"/>
                <w:sz w:val="24"/>
                <w:szCs w:val="24"/>
              </w:rPr>
              <w:t>User Deletion (DELETE /</w:t>
            </w:r>
            <w:proofErr w:type="spellStart"/>
            <w:r w:rsidRPr="00DB0E14">
              <w:rPr>
                <w:rFonts w:asciiTheme="majorBidi" w:hAnsiTheme="majorBidi" w:cstheme="majorBidi"/>
                <w:sz w:val="24"/>
                <w:szCs w:val="24"/>
              </w:rPr>
              <w:t>api</w:t>
            </w:r>
            <w:proofErr w:type="spellEnd"/>
            <w:r w:rsidRPr="00DB0E14">
              <w:rPr>
                <w:rFonts w:asciiTheme="majorBidi" w:hAnsiTheme="majorBidi" w:cstheme="majorBidi"/>
                <w:sz w:val="24"/>
                <w:szCs w:val="24"/>
              </w:rPr>
              <w:t>/v1/users)</w:t>
            </w:r>
          </w:p>
        </w:tc>
      </w:tr>
      <w:tr w:rsidR="00DB0E14" w14:paraId="6114728E" w14:textId="77777777" w:rsidTr="005C6E39">
        <w:tc>
          <w:tcPr>
            <w:tcW w:w="4320" w:type="dxa"/>
          </w:tcPr>
          <w:p w14:paraId="34D318AA"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Description</w:t>
            </w:r>
          </w:p>
        </w:tc>
        <w:tc>
          <w:tcPr>
            <w:tcW w:w="4320" w:type="dxa"/>
          </w:tcPr>
          <w:p w14:paraId="2165FFD6" w14:textId="45E14ABE" w:rsidR="00DB0E14" w:rsidRPr="0062495C" w:rsidRDefault="00DB0E14" w:rsidP="00DB0E14">
            <w:pPr>
              <w:rPr>
                <w:rFonts w:asciiTheme="majorBidi" w:hAnsiTheme="majorBidi" w:cstheme="majorBidi"/>
                <w:sz w:val="24"/>
                <w:szCs w:val="24"/>
              </w:rPr>
            </w:pPr>
            <w:r w:rsidRPr="00DB0E14">
              <w:rPr>
                <w:rFonts w:asciiTheme="majorBidi" w:hAnsiTheme="majorBidi" w:cstheme="majorBidi"/>
                <w:sz w:val="24"/>
                <w:szCs w:val="24"/>
              </w:rPr>
              <w:t>When attempting to delete a user using the DELETE /</w:t>
            </w:r>
            <w:proofErr w:type="spellStart"/>
            <w:r w:rsidRPr="00DB0E14">
              <w:rPr>
                <w:rFonts w:asciiTheme="majorBidi" w:hAnsiTheme="majorBidi" w:cstheme="majorBidi"/>
                <w:sz w:val="24"/>
                <w:szCs w:val="24"/>
              </w:rPr>
              <w:t>api</w:t>
            </w:r>
            <w:proofErr w:type="spellEnd"/>
            <w:r w:rsidRPr="00DB0E14">
              <w:rPr>
                <w:rFonts w:asciiTheme="majorBidi" w:hAnsiTheme="majorBidi" w:cstheme="majorBidi"/>
                <w:sz w:val="24"/>
                <w:szCs w:val="24"/>
              </w:rPr>
              <w:t>/v1/users route, the API returns a 500 Internal Server Error with the message "No default engine was specified and no extension was provided."</w:t>
            </w:r>
          </w:p>
        </w:tc>
      </w:tr>
      <w:tr w:rsidR="00DB0E14" w14:paraId="7A4A40AC" w14:textId="77777777" w:rsidTr="005C6E39">
        <w:tc>
          <w:tcPr>
            <w:tcW w:w="4320" w:type="dxa"/>
          </w:tcPr>
          <w:p w14:paraId="687BAC2B"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Steps to Reproduce</w:t>
            </w:r>
          </w:p>
        </w:tc>
        <w:tc>
          <w:tcPr>
            <w:tcW w:w="4320" w:type="dxa"/>
          </w:tcPr>
          <w:p w14:paraId="6532B194" w14:textId="38F7BF53" w:rsidR="00DB0E14" w:rsidRPr="00DB0E14" w:rsidRDefault="00DB0E14" w:rsidP="00DB0E14">
            <w:pPr>
              <w:pStyle w:val="ListParagraph"/>
              <w:numPr>
                <w:ilvl w:val="0"/>
                <w:numId w:val="10"/>
              </w:numPr>
              <w:rPr>
                <w:rFonts w:asciiTheme="majorBidi" w:hAnsiTheme="majorBidi" w:cstheme="majorBidi"/>
                <w:sz w:val="24"/>
                <w:szCs w:val="24"/>
              </w:rPr>
            </w:pPr>
            <w:r w:rsidRPr="00DB0E14">
              <w:rPr>
                <w:rFonts w:asciiTheme="majorBidi" w:hAnsiTheme="majorBidi" w:cstheme="majorBidi"/>
                <w:sz w:val="24"/>
                <w:szCs w:val="24"/>
              </w:rPr>
              <w:t>Send a DELETE request to /</w:t>
            </w:r>
            <w:proofErr w:type="spellStart"/>
            <w:r w:rsidRPr="00DB0E14">
              <w:rPr>
                <w:rFonts w:asciiTheme="majorBidi" w:hAnsiTheme="majorBidi" w:cstheme="majorBidi"/>
                <w:sz w:val="24"/>
                <w:szCs w:val="24"/>
              </w:rPr>
              <w:t>api</w:t>
            </w:r>
            <w:proofErr w:type="spellEnd"/>
            <w:r w:rsidRPr="00DB0E14">
              <w:rPr>
                <w:rFonts w:asciiTheme="majorBidi" w:hAnsiTheme="majorBidi" w:cstheme="majorBidi"/>
                <w:sz w:val="24"/>
                <w:szCs w:val="24"/>
              </w:rPr>
              <w:t>/v1/users with a valid token.</w:t>
            </w:r>
          </w:p>
          <w:p w14:paraId="6B88CDC0" w14:textId="54308804" w:rsidR="00DB0E14" w:rsidRPr="00DB0E14" w:rsidRDefault="00DB0E14" w:rsidP="00DB0E14">
            <w:pPr>
              <w:pStyle w:val="ListParagraph"/>
              <w:numPr>
                <w:ilvl w:val="0"/>
                <w:numId w:val="10"/>
              </w:numPr>
              <w:rPr>
                <w:rFonts w:asciiTheme="majorBidi" w:hAnsiTheme="majorBidi" w:cstheme="majorBidi"/>
                <w:sz w:val="24"/>
                <w:szCs w:val="24"/>
              </w:rPr>
            </w:pPr>
            <w:r w:rsidRPr="00DB0E14">
              <w:rPr>
                <w:rFonts w:asciiTheme="majorBidi" w:hAnsiTheme="majorBidi" w:cstheme="majorBidi"/>
                <w:sz w:val="24"/>
                <w:szCs w:val="24"/>
              </w:rPr>
              <w:t>Inspect the server logs for error details.</w:t>
            </w:r>
          </w:p>
        </w:tc>
      </w:tr>
      <w:tr w:rsidR="00DB0E14" w14:paraId="3655FEAF" w14:textId="77777777" w:rsidTr="005C6E39">
        <w:tc>
          <w:tcPr>
            <w:tcW w:w="4320" w:type="dxa"/>
          </w:tcPr>
          <w:p w14:paraId="0DA0057E"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Expected Behavior</w:t>
            </w:r>
          </w:p>
        </w:tc>
        <w:tc>
          <w:tcPr>
            <w:tcW w:w="4320" w:type="dxa"/>
          </w:tcPr>
          <w:p w14:paraId="4EFF61C1" w14:textId="0C8D34C4" w:rsidR="00DB0E14" w:rsidRPr="0062495C" w:rsidRDefault="00DB0E14" w:rsidP="005C6E39">
            <w:pPr>
              <w:rPr>
                <w:rFonts w:asciiTheme="majorBidi" w:hAnsiTheme="majorBidi" w:cstheme="majorBidi"/>
                <w:sz w:val="24"/>
                <w:szCs w:val="24"/>
              </w:rPr>
            </w:pPr>
            <w:r>
              <w:rPr>
                <w:rFonts w:asciiTheme="majorBidi" w:hAnsiTheme="majorBidi" w:cstheme="majorBidi"/>
                <w:sz w:val="24"/>
                <w:szCs w:val="24"/>
              </w:rPr>
              <w:t xml:space="preserve">Message: </w:t>
            </w:r>
            <w:r w:rsidRPr="005676CB">
              <w:rPr>
                <w:rFonts w:asciiTheme="majorBidi" w:hAnsiTheme="majorBidi" w:cstheme="majorBidi"/>
                <w:sz w:val="24"/>
                <w:szCs w:val="24"/>
              </w:rPr>
              <w:t>"User </w:t>
            </w:r>
            <w:r>
              <w:rPr>
                <w:rFonts w:asciiTheme="majorBidi" w:hAnsiTheme="majorBidi" w:cstheme="majorBidi"/>
                <w:sz w:val="24"/>
                <w:szCs w:val="24"/>
              </w:rPr>
              <w:t>deleted</w:t>
            </w:r>
            <w:r w:rsidRPr="005676CB">
              <w:rPr>
                <w:rFonts w:asciiTheme="majorBidi" w:hAnsiTheme="majorBidi" w:cstheme="majorBidi"/>
                <w:sz w:val="24"/>
                <w:szCs w:val="24"/>
              </w:rPr>
              <w:t> with success"</w:t>
            </w:r>
          </w:p>
        </w:tc>
      </w:tr>
      <w:tr w:rsidR="00DB0E14" w14:paraId="3B480ECF" w14:textId="77777777" w:rsidTr="005C6E39">
        <w:tc>
          <w:tcPr>
            <w:tcW w:w="4320" w:type="dxa"/>
          </w:tcPr>
          <w:p w14:paraId="1C1843B0"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Actual Behavior</w:t>
            </w:r>
          </w:p>
        </w:tc>
        <w:tc>
          <w:tcPr>
            <w:tcW w:w="4320" w:type="dxa"/>
          </w:tcPr>
          <w:p w14:paraId="69E96EAF" w14:textId="2203FAF2" w:rsidR="00DB0E14" w:rsidRPr="0062495C" w:rsidRDefault="00DB0E14" w:rsidP="00DB0E14">
            <w:pPr>
              <w:spacing w:line="240" w:lineRule="auto"/>
              <w:rPr>
                <w:rFonts w:asciiTheme="majorBidi" w:hAnsiTheme="majorBidi" w:cstheme="majorBidi"/>
                <w:sz w:val="24"/>
                <w:szCs w:val="24"/>
              </w:rPr>
            </w:pPr>
            <w:r w:rsidRPr="00DB0E14">
              <w:rPr>
                <w:rFonts w:asciiTheme="majorBidi" w:hAnsiTheme="majorBidi" w:cstheme="majorBidi"/>
                <w:sz w:val="24"/>
                <w:szCs w:val="24"/>
              </w:rPr>
              <w:t>The API returns a 500 Internal Server Error with the message "No default engine was specified and no extension was provided."</w:t>
            </w:r>
          </w:p>
        </w:tc>
      </w:tr>
      <w:tr w:rsidR="00DB0E14" w14:paraId="6DC4C944" w14:textId="77777777" w:rsidTr="005C6E39">
        <w:tc>
          <w:tcPr>
            <w:tcW w:w="4320" w:type="dxa"/>
          </w:tcPr>
          <w:p w14:paraId="566CEFDE"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Possible Fix</w:t>
            </w:r>
          </w:p>
        </w:tc>
        <w:tc>
          <w:tcPr>
            <w:tcW w:w="4320" w:type="dxa"/>
          </w:tcPr>
          <w:p w14:paraId="2C3AFB3B" w14:textId="7A58E0AF" w:rsidR="00DB0E14" w:rsidRPr="0062495C" w:rsidRDefault="00DB0E14" w:rsidP="005C6E39">
            <w:pPr>
              <w:rPr>
                <w:rFonts w:asciiTheme="majorBidi" w:hAnsiTheme="majorBidi" w:cstheme="majorBidi"/>
                <w:sz w:val="24"/>
                <w:szCs w:val="24"/>
              </w:rPr>
            </w:pPr>
          </w:p>
        </w:tc>
      </w:tr>
      <w:tr w:rsidR="00DB0E14" w14:paraId="776CFE96" w14:textId="77777777" w:rsidTr="005C6E39">
        <w:tc>
          <w:tcPr>
            <w:tcW w:w="4320" w:type="dxa"/>
          </w:tcPr>
          <w:p w14:paraId="316A36CE" w14:textId="77777777" w:rsidR="00DB0E14" w:rsidRPr="0062495C" w:rsidRDefault="00DB0E14" w:rsidP="005C6E39">
            <w:pPr>
              <w:rPr>
                <w:rFonts w:asciiTheme="minorBidi" w:hAnsiTheme="minorBidi"/>
                <w:b/>
                <w:bCs/>
                <w:sz w:val="24"/>
                <w:szCs w:val="24"/>
              </w:rPr>
            </w:pPr>
            <w:r w:rsidRPr="0062495C">
              <w:rPr>
                <w:rFonts w:asciiTheme="minorBidi" w:hAnsiTheme="minorBidi"/>
                <w:b/>
                <w:bCs/>
                <w:sz w:val="24"/>
                <w:szCs w:val="24"/>
              </w:rPr>
              <w:t>Status</w:t>
            </w:r>
          </w:p>
        </w:tc>
        <w:tc>
          <w:tcPr>
            <w:tcW w:w="4320" w:type="dxa"/>
          </w:tcPr>
          <w:p w14:paraId="52C5557A" w14:textId="77777777" w:rsidR="00DB0E14" w:rsidRPr="0062495C" w:rsidRDefault="00DB0E14" w:rsidP="005C6E39">
            <w:pPr>
              <w:rPr>
                <w:rFonts w:asciiTheme="majorBidi" w:hAnsiTheme="majorBidi" w:cstheme="majorBidi"/>
                <w:sz w:val="24"/>
                <w:szCs w:val="24"/>
              </w:rPr>
            </w:pPr>
            <w:r w:rsidRPr="009D2DAE">
              <w:rPr>
                <w:rFonts w:asciiTheme="majorBidi" w:hAnsiTheme="majorBidi" w:cstheme="majorBidi"/>
                <w:sz w:val="24"/>
                <w:szCs w:val="24"/>
              </w:rPr>
              <w:t>Open</w:t>
            </w:r>
          </w:p>
        </w:tc>
      </w:tr>
    </w:tbl>
    <w:p w14:paraId="622593E0" w14:textId="7D2F2FF6" w:rsidR="005676CB" w:rsidRPr="005676CB" w:rsidRDefault="005676CB" w:rsidP="00DB0E14">
      <w:pPr>
        <w:rPr>
          <w:rFonts w:asciiTheme="majorBidi" w:hAnsiTheme="majorBidi" w:cstheme="majorBidi"/>
          <w:sz w:val="24"/>
          <w:szCs w:val="24"/>
        </w:rPr>
      </w:pPr>
    </w:p>
    <w:sectPr w:rsidR="005676CB" w:rsidRPr="005676C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6733E" w14:textId="77777777" w:rsidR="00D232FC" w:rsidRDefault="00D232FC" w:rsidP="00C240CA">
      <w:pPr>
        <w:spacing w:after="0" w:line="240" w:lineRule="auto"/>
      </w:pPr>
      <w:r>
        <w:separator/>
      </w:r>
    </w:p>
  </w:endnote>
  <w:endnote w:type="continuationSeparator" w:id="0">
    <w:p w14:paraId="64635A73" w14:textId="77777777" w:rsidR="00D232FC" w:rsidRDefault="00D232FC" w:rsidP="00C2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1DF12" w14:textId="77777777" w:rsidR="00D232FC" w:rsidRDefault="00D232FC" w:rsidP="00C240CA">
      <w:pPr>
        <w:spacing w:after="0" w:line="240" w:lineRule="auto"/>
      </w:pPr>
      <w:r>
        <w:separator/>
      </w:r>
    </w:p>
  </w:footnote>
  <w:footnote w:type="continuationSeparator" w:id="0">
    <w:p w14:paraId="76CD1F2E" w14:textId="77777777" w:rsidR="00D232FC" w:rsidRDefault="00D232FC" w:rsidP="00C24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F8595E"/>
    <w:multiLevelType w:val="hybridMultilevel"/>
    <w:tmpl w:val="FCD8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647E9"/>
    <w:multiLevelType w:val="hybridMultilevel"/>
    <w:tmpl w:val="2FA4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804298">
    <w:abstractNumId w:val="8"/>
  </w:num>
  <w:num w:numId="2" w16cid:durableId="1554537502">
    <w:abstractNumId w:val="6"/>
  </w:num>
  <w:num w:numId="3" w16cid:durableId="974530022">
    <w:abstractNumId w:val="5"/>
  </w:num>
  <w:num w:numId="4" w16cid:durableId="2043046874">
    <w:abstractNumId w:val="4"/>
  </w:num>
  <w:num w:numId="5" w16cid:durableId="1376350139">
    <w:abstractNumId w:val="7"/>
  </w:num>
  <w:num w:numId="6" w16cid:durableId="137697073">
    <w:abstractNumId w:val="3"/>
  </w:num>
  <w:num w:numId="7" w16cid:durableId="983897299">
    <w:abstractNumId w:val="2"/>
  </w:num>
  <w:num w:numId="8" w16cid:durableId="468472437">
    <w:abstractNumId w:val="1"/>
  </w:num>
  <w:num w:numId="9" w16cid:durableId="110786129">
    <w:abstractNumId w:val="0"/>
  </w:num>
  <w:num w:numId="10" w16cid:durableId="485899838">
    <w:abstractNumId w:val="10"/>
  </w:num>
  <w:num w:numId="11" w16cid:durableId="1378433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6F5"/>
    <w:rsid w:val="00034616"/>
    <w:rsid w:val="0006063C"/>
    <w:rsid w:val="0007594C"/>
    <w:rsid w:val="0015074B"/>
    <w:rsid w:val="00191DEB"/>
    <w:rsid w:val="002157FF"/>
    <w:rsid w:val="0029639D"/>
    <w:rsid w:val="002A1C6A"/>
    <w:rsid w:val="00326F90"/>
    <w:rsid w:val="005676CB"/>
    <w:rsid w:val="0062495C"/>
    <w:rsid w:val="00671853"/>
    <w:rsid w:val="006900A8"/>
    <w:rsid w:val="0098762F"/>
    <w:rsid w:val="009D2DAE"/>
    <w:rsid w:val="00A00E44"/>
    <w:rsid w:val="00A456A1"/>
    <w:rsid w:val="00A521FD"/>
    <w:rsid w:val="00AA1D8D"/>
    <w:rsid w:val="00AD4583"/>
    <w:rsid w:val="00B47730"/>
    <w:rsid w:val="00C240CA"/>
    <w:rsid w:val="00C356D3"/>
    <w:rsid w:val="00CB0664"/>
    <w:rsid w:val="00D232FC"/>
    <w:rsid w:val="00D9491B"/>
    <w:rsid w:val="00DA6525"/>
    <w:rsid w:val="00DB0E14"/>
    <w:rsid w:val="00EA597D"/>
    <w:rsid w:val="00F222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1518D4"/>
  <w14:defaultImageDpi w14:val="300"/>
  <w15:docId w15:val="{95BA2178-4EFE-4415-AF98-10BF4C7B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1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676CB"/>
    <w:rPr>
      <w:color w:val="0000FF" w:themeColor="hyperlink"/>
      <w:u w:val="single"/>
    </w:rPr>
  </w:style>
  <w:style w:type="character" w:styleId="UnresolvedMention">
    <w:name w:val="Unresolved Mention"/>
    <w:basedOn w:val="DefaultParagraphFont"/>
    <w:uiPriority w:val="99"/>
    <w:semiHidden/>
    <w:unhideWhenUsed/>
    <w:rsid w:val="005676CB"/>
    <w:rPr>
      <w:color w:val="605E5C"/>
      <w:shd w:val="clear" w:color="auto" w:fill="E1DFDD"/>
    </w:rPr>
  </w:style>
  <w:style w:type="character" w:styleId="FollowedHyperlink">
    <w:name w:val="FollowedHyperlink"/>
    <w:basedOn w:val="DefaultParagraphFont"/>
    <w:uiPriority w:val="99"/>
    <w:semiHidden/>
    <w:unhideWhenUsed/>
    <w:rsid w:val="005676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4675">
      <w:bodyDiv w:val="1"/>
      <w:marLeft w:val="0"/>
      <w:marRight w:val="0"/>
      <w:marTop w:val="0"/>
      <w:marBottom w:val="0"/>
      <w:divBdr>
        <w:top w:val="none" w:sz="0" w:space="0" w:color="auto"/>
        <w:left w:val="none" w:sz="0" w:space="0" w:color="auto"/>
        <w:bottom w:val="none" w:sz="0" w:space="0" w:color="auto"/>
        <w:right w:val="none" w:sz="0" w:space="0" w:color="auto"/>
      </w:divBdr>
      <w:divsChild>
        <w:div w:id="1559365309">
          <w:marLeft w:val="0"/>
          <w:marRight w:val="0"/>
          <w:marTop w:val="0"/>
          <w:marBottom w:val="0"/>
          <w:divBdr>
            <w:top w:val="none" w:sz="0" w:space="0" w:color="auto"/>
            <w:left w:val="none" w:sz="0" w:space="0" w:color="auto"/>
            <w:bottom w:val="none" w:sz="0" w:space="0" w:color="auto"/>
            <w:right w:val="none" w:sz="0" w:space="0" w:color="auto"/>
          </w:divBdr>
          <w:divsChild>
            <w:div w:id="704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4392">
      <w:bodyDiv w:val="1"/>
      <w:marLeft w:val="0"/>
      <w:marRight w:val="0"/>
      <w:marTop w:val="0"/>
      <w:marBottom w:val="0"/>
      <w:divBdr>
        <w:top w:val="none" w:sz="0" w:space="0" w:color="auto"/>
        <w:left w:val="none" w:sz="0" w:space="0" w:color="auto"/>
        <w:bottom w:val="none" w:sz="0" w:space="0" w:color="auto"/>
        <w:right w:val="none" w:sz="0" w:space="0" w:color="auto"/>
      </w:divBdr>
    </w:div>
    <w:div w:id="154495954">
      <w:bodyDiv w:val="1"/>
      <w:marLeft w:val="0"/>
      <w:marRight w:val="0"/>
      <w:marTop w:val="0"/>
      <w:marBottom w:val="0"/>
      <w:divBdr>
        <w:top w:val="none" w:sz="0" w:space="0" w:color="auto"/>
        <w:left w:val="none" w:sz="0" w:space="0" w:color="auto"/>
        <w:bottom w:val="none" w:sz="0" w:space="0" w:color="auto"/>
        <w:right w:val="none" w:sz="0" w:space="0" w:color="auto"/>
      </w:divBdr>
    </w:div>
    <w:div w:id="181359175">
      <w:bodyDiv w:val="1"/>
      <w:marLeft w:val="0"/>
      <w:marRight w:val="0"/>
      <w:marTop w:val="0"/>
      <w:marBottom w:val="0"/>
      <w:divBdr>
        <w:top w:val="none" w:sz="0" w:space="0" w:color="auto"/>
        <w:left w:val="none" w:sz="0" w:space="0" w:color="auto"/>
        <w:bottom w:val="none" w:sz="0" w:space="0" w:color="auto"/>
        <w:right w:val="none" w:sz="0" w:space="0" w:color="auto"/>
      </w:divBdr>
    </w:div>
    <w:div w:id="189076149">
      <w:bodyDiv w:val="1"/>
      <w:marLeft w:val="0"/>
      <w:marRight w:val="0"/>
      <w:marTop w:val="0"/>
      <w:marBottom w:val="0"/>
      <w:divBdr>
        <w:top w:val="none" w:sz="0" w:space="0" w:color="auto"/>
        <w:left w:val="none" w:sz="0" w:space="0" w:color="auto"/>
        <w:bottom w:val="none" w:sz="0" w:space="0" w:color="auto"/>
        <w:right w:val="none" w:sz="0" w:space="0" w:color="auto"/>
      </w:divBdr>
      <w:divsChild>
        <w:div w:id="540019136">
          <w:marLeft w:val="0"/>
          <w:marRight w:val="0"/>
          <w:marTop w:val="0"/>
          <w:marBottom w:val="0"/>
          <w:divBdr>
            <w:top w:val="none" w:sz="0" w:space="0" w:color="auto"/>
            <w:left w:val="none" w:sz="0" w:space="0" w:color="auto"/>
            <w:bottom w:val="none" w:sz="0" w:space="0" w:color="auto"/>
            <w:right w:val="none" w:sz="0" w:space="0" w:color="auto"/>
          </w:divBdr>
          <w:divsChild>
            <w:div w:id="143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734">
      <w:bodyDiv w:val="1"/>
      <w:marLeft w:val="0"/>
      <w:marRight w:val="0"/>
      <w:marTop w:val="0"/>
      <w:marBottom w:val="0"/>
      <w:divBdr>
        <w:top w:val="none" w:sz="0" w:space="0" w:color="auto"/>
        <w:left w:val="none" w:sz="0" w:space="0" w:color="auto"/>
        <w:bottom w:val="none" w:sz="0" w:space="0" w:color="auto"/>
        <w:right w:val="none" w:sz="0" w:space="0" w:color="auto"/>
      </w:divBdr>
    </w:div>
    <w:div w:id="919824804">
      <w:bodyDiv w:val="1"/>
      <w:marLeft w:val="0"/>
      <w:marRight w:val="0"/>
      <w:marTop w:val="0"/>
      <w:marBottom w:val="0"/>
      <w:divBdr>
        <w:top w:val="none" w:sz="0" w:space="0" w:color="auto"/>
        <w:left w:val="none" w:sz="0" w:space="0" w:color="auto"/>
        <w:bottom w:val="none" w:sz="0" w:space="0" w:color="auto"/>
        <w:right w:val="none" w:sz="0" w:space="0" w:color="auto"/>
      </w:divBdr>
    </w:div>
    <w:div w:id="1012151369">
      <w:bodyDiv w:val="1"/>
      <w:marLeft w:val="0"/>
      <w:marRight w:val="0"/>
      <w:marTop w:val="0"/>
      <w:marBottom w:val="0"/>
      <w:divBdr>
        <w:top w:val="none" w:sz="0" w:space="0" w:color="auto"/>
        <w:left w:val="none" w:sz="0" w:space="0" w:color="auto"/>
        <w:bottom w:val="none" w:sz="0" w:space="0" w:color="auto"/>
        <w:right w:val="none" w:sz="0" w:space="0" w:color="auto"/>
      </w:divBdr>
    </w:div>
    <w:div w:id="1867021827">
      <w:bodyDiv w:val="1"/>
      <w:marLeft w:val="0"/>
      <w:marRight w:val="0"/>
      <w:marTop w:val="0"/>
      <w:marBottom w:val="0"/>
      <w:divBdr>
        <w:top w:val="none" w:sz="0" w:space="0" w:color="auto"/>
        <w:left w:val="none" w:sz="0" w:space="0" w:color="auto"/>
        <w:bottom w:val="none" w:sz="0" w:space="0" w:color="auto"/>
        <w:right w:val="none" w:sz="0" w:space="0" w:color="auto"/>
      </w:divBdr>
    </w:div>
    <w:div w:id="2119641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Mostafa Monged Mostafa Mohamed 1900563</cp:lastModifiedBy>
  <cp:revision>15</cp:revision>
  <dcterms:created xsi:type="dcterms:W3CDTF">2013-12-23T23:15:00Z</dcterms:created>
  <dcterms:modified xsi:type="dcterms:W3CDTF">2024-10-27T12:51:00Z</dcterms:modified>
  <cp:category/>
</cp:coreProperties>
</file>